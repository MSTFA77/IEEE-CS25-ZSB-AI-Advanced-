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4"/>
        <w:keepNext w:val="0"/>
        <w:keepLines w:val="0"/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before="0" w:after="0"/>
        <w:rPr>
          <w:color w:val="0B0B0B"/>
          <w:sz w:val="26"/>
          <w:szCs w:val="26"/>
        </w:rPr>
      </w:pPr>
      <w:bookmarkStart w:id="0" w:name="_jweyzioi4pr5" w:colFirst="0" w:colLast="0"/>
      <w:bookmarkEnd w:id="0"/>
      <w:r>
        <w:rPr>
          <w:color w:val="0B0B0B"/>
          <w:sz w:val="26"/>
          <w:szCs w:val="26"/>
        </w:rPr>
        <w:drawing>
          <wp:inline distT="114300" distB="114300" distL="114300" distR="114300">
            <wp:extent cx="5943600" cy="3695700"/>
            <wp:effectExtent l="0" t="0" r="0" b="762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/>
    <w:p w14:paraId="00000003">
      <w:pPr>
        <w:pStyle w:val="4"/>
        <w:keepNext w:val="0"/>
        <w:keepLines w:val="0"/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before="0" w:after="0"/>
        <w:rPr>
          <w:color w:val="0B0B0B"/>
          <w:sz w:val="26"/>
          <w:szCs w:val="26"/>
        </w:rPr>
      </w:pPr>
      <w:bookmarkStart w:id="1" w:name="_za4aguxo1974" w:colFirst="0" w:colLast="0"/>
      <w:bookmarkEnd w:id="1"/>
      <w:r>
        <w:rPr>
          <w:color w:val="0B0B0B"/>
          <w:sz w:val="26"/>
          <w:szCs w:val="26"/>
          <w:rtl w:val="0"/>
        </w:rPr>
        <w:t>Quiz Question</w:t>
      </w:r>
    </w:p>
    <w:p w14:paraId="00000004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  <w:r>
        <w:rPr>
          <w:color w:val="0B0B0B"/>
          <w:rtl w:val="0"/>
        </w:rPr>
        <w:t>For a woman who works at an office, which app do we recommend?</w:t>
      </w:r>
    </w:p>
    <w:p w14:paraId="00000005">
      <w:pPr>
        <w:numPr>
          <w:ilvl w:val="0"/>
          <w:numId w:val="1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  <w:rPr>
          <w:color w:val="0B0B0B"/>
          <w:u w:val="none"/>
        </w:rPr>
      </w:pPr>
      <w:r>
        <w:rPr>
          <w:color w:val="0B0B0B"/>
          <w:rtl w:val="0"/>
        </w:rPr>
        <w:t>Pokemon Go</w:t>
      </w:r>
    </w:p>
    <w:p w14:paraId="00000006">
      <w:pPr>
        <w:numPr>
          <w:ilvl w:val="0"/>
          <w:numId w:val="1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  <w:rPr>
          <w:color w:val="0B0B0B"/>
          <w:highlight w:val="darkGreen"/>
          <w:u w:val="none"/>
        </w:rPr>
      </w:pPr>
      <w:r>
        <w:rPr>
          <w:color w:val="0B0B0B"/>
          <w:highlight w:val="darkGreen"/>
          <w:rtl w:val="0"/>
        </w:rPr>
        <w:t>WhatsApp</w:t>
      </w:r>
    </w:p>
    <w:p w14:paraId="00000007">
      <w:pPr>
        <w:numPr>
          <w:ilvl w:val="0"/>
          <w:numId w:val="1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  <w:rPr>
          <w:color w:val="0B0B0B"/>
          <w:u w:val="none"/>
        </w:rPr>
      </w:pPr>
      <w:r>
        <w:rPr>
          <w:color w:val="0B0B0B"/>
          <w:rtl w:val="0"/>
        </w:rPr>
        <w:t>Snapchat</w:t>
      </w:r>
    </w:p>
    <w:p w14:paraId="00000008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</w:p>
    <w:p w14:paraId="00000009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</w:p>
    <w:p w14:paraId="0000000A">
      <w:pPr>
        <w:pStyle w:val="4"/>
        <w:keepNext w:val="0"/>
        <w:keepLines w:val="0"/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before="0" w:after="0"/>
        <w:rPr>
          <w:color w:val="0B0B0B"/>
          <w:sz w:val="26"/>
          <w:szCs w:val="26"/>
        </w:rPr>
      </w:pPr>
      <w:bookmarkStart w:id="2" w:name="_ydex6bxx7fix" w:colFirst="0" w:colLast="0"/>
      <w:bookmarkEnd w:id="2"/>
      <w:r>
        <w:rPr>
          <w:color w:val="0B0B0B"/>
          <w:sz w:val="26"/>
          <w:szCs w:val="26"/>
          <w:rtl w:val="0"/>
        </w:rPr>
        <w:t>Quiz Question</w:t>
      </w:r>
    </w:p>
    <w:p w14:paraId="0000000B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  <w:r>
        <w:rPr>
          <w:color w:val="0B0B0B"/>
          <w:rtl w:val="0"/>
        </w:rPr>
        <w:t>For a man who works at a factory, which app d</w:t>
      </w:r>
      <w:bookmarkStart w:id="4" w:name="_GoBack"/>
      <w:bookmarkEnd w:id="4"/>
      <w:r>
        <w:rPr>
          <w:color w:val="0B0B0B"/>
          <w:rtl w:val="0"/>
        </w:rPr>
        <w:t>o we recommend?</w:t>
      </w:r>
    </w:p>
    <w:p w14:paraId="0000000C">
      <w:pPr>
        <w:numPr>
          <w:ilvl w:val="0"/>
          <w:numId w:val="2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  <w:rPr>
          <w:color w:val="0B0B0B"/>
          <w:u w:val="none"/>
        </w:rPr>
      </w:pPr>
      <w:r>
        <w:rPr>
          <w:color w:val="0B0B0B"/>
          <w:rtl w:val="0"/>
        </w:rPr>
        <w:t>Pokemon Go</w:t>
      </w:r>
    </w:p>
    <w:p w14:paraId="0000000D">
      <w:pPr>
        <w:numPr>
          <w:ilvl w:val="0"/>
          <w:numId w:val="2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  <w:rPr>
          <w:color w:val="0B0B0B"/>
          <w:u w:val="none"/>
        </w:rPr>
      </w:pPr>
      <w:r>
        <w:rPr>
          <w:color w:val="0B0B0B"/>
          <w:rtl w:val="0"/>
        </w:rPr>
        <w:t>Whatsapp</w:t>
      </w:r>
    </w:p>
    <w:p w14:paraId="0000000E">
      <w:pPr>
        <w:numPr>
          <w:ilvl w:val="0"/>
          <w:numId w:val="2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  <w:rPr>
          <w:color w:val="0B0B0B"/>
          <w:highlight w:val="darkGreen"/>
          <w:u w:val="none"/>
        </w:rPr>
      </w:pPr>
      <w:r>
        <w:rPr>
          <w:color w:val="0B0B0B"/>
          <w:highlight w:val="darkGreen"/>
          <w:rtl w:val="0"/>
        </w:rPr>
        <w:t>Snapchat</w:t>
      </w:r>
    </w:p>
    <w:p w14:paraId="0000000F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</w:p>
    <w:p w14:paraId="00000010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</w:p>
    <w:p w14:paraId="00000011">
      <w:pPr>
        <w:pStyle w:val="4"/>
        <w:keepNext w:val="0"/>
        <w:keepLines w:val="0"/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before="0"/>
        <w:rPr>
          <w:color w:val="0B0B0B"/>
          <w:sz w:val="26"/>
          <w:szCs w:val="26"/>
        </w:rPr>
      </w:pPr>
      <w:bookmarkStart w:id="3" w:name="_vho0jfthmu9y" w:colFirst="0" w:colLast="0"/>
      <w:bookmarkEnd w:id="3"/>
      <w:r>
        <w:rPr>
          <w:color w:val="0B0B0B"/>
          <w:sz w:val="26"/>
          <w:szCs w:val="26"/>
          <w:rtl w:val="0"/>
        </w:rPr>
        <w:t>Quiz Question</w:t>
      </w:r>
    </w:p>
    <w:p w14:paraId="00000012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  <w:r>
        <w:rPr>
          <w:color w:val="0B0B0B"/>
          <w:rtl w:val="0"/>
        </w:rPr>
        <w:t>For a girl who goes to high school, which app do we recommend?</w:t>
      </w:r>
    </w:p>
    <w:p w14:paraId="00000013">
      <w:pPr>
        <w:numPr>
          <w:ilvl w:val="0"/>
          <w:numId w:val="3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  <w:rPr>
          <w:color w:val="0B0B0B"/>
          <w:highlight w:val="darkGreen"/>
          <w:u w:val="none"/>
        </w:rPr>
      </w:pPr>
      <w:r>
        <w:rPr>
          <w:color w:val="0B0B0B"/>
          <w:highlight w:val="darkGreen"/>
          <w:rtl w:val="0"/>
        </w:rPr>
        <w:t>Pokemon Go</w:t>
      </w:r>
    </w:p>
    <w:p w14:paraId="00000014">
      <w:pPr>
        <w:numPr>
          <w:ilvl w:val="0"/>
          <w:numId w:val="3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  <w:rPr>
          <w:color w:val="0B0B0B"/>
          <w:u w:val="none"/>
        </w:rPr>
      </w:pPr>
      <w:r>
        <w:rPr>
          <w:color w:val="0B0B0B"/>
          <w:rtl w:val="0"/>
        </w:rPr>
        <w:t>Whatsapp</w:t>
      </w:r>
    </w:p>
    <w:p w14:paraId="00000015">
      <w:pPr>
        <w:numPr>
          <w:ilvl w:val="0"/>
          <w:numId w:val="3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  <w:rPr>
          <w:color w:val="0B0B0B"/>
          <w:u w:val="none"/>
        </w:rPr>
      </w:pPr>
      <w:r>
        <w:rPr>
          <w:color w:val="0B0B0B"/>
          <w:rtl w:val="0"/>
        </w:rPr>
        <w:t>Snapchat</w:t>
      </w:r>
    </w:p>
    <w:p w14:paraId="00000016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  <w:shd w:val="clear" w:fill="2015FF"/>
        </w:rPr>
      </w:pPr>
    </w:p>
    <w:p w14:paraId="00000017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</w:p>
    <w:p w14:paraId="00000018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0D62F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13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2025-03-24T20:59:02Z</dcterms:created>
  <dc:creator>Mostafa Mohamed</dc:creator>
  <cp:lastModifiedBy>mOsTaFa mOhAmEd</cp:lastModifiedBy>
  <dcterms:modified xsi:type="dcterms:W3CDTF">2025-03-24T21:35:26Z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3F4A370D5F614EB4A74A702D1377326B_12</vt:lpwstr>
  </property>
</Properties>
</file>
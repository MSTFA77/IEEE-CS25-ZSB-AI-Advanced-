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pStyle w:val="4"/>
        <w:keepNext w:val="0"/>
        <w:keepLines w:val="0"/>
        <w:pBdr>
          <w:top w:val="none" w:color="0B0B0B" w:sz="0" w:space="0"/>
          <w:left w:val="none" w:color="0B0B0B" w:sz="0" w:space="0"/>
          <w:bottom w:val="none" w:color="0B0B0B" w:sz="0" w:space="0"/>
          <w:right w:val="none" w:color="0B0B0B" w:sz="0" w:space="0"/>
          <w:between w:val="none" w:color="0B0B0B" w:sz="0" w:space="0"/>
        </w:pBdr>
        <w:shd w:val="clear" w:fill="FFFFFF"/>
        <w:spacing w:before="280"/>
        <w:rPr>
          <w:color w:val="0B0B0B"/>
          <w:sz w:val="26"/>
          <w:szCs w:val="26"/>
        </w:rPr>
      </w:pPr>
      <w:bookmarkStart w:id="0" w:name="_oshxk78sdiam" w:colFirst="0" w:colLast="0"/>
      <w:bookmarkEnd w:id="0"/>
      <w:r>
        <w:rPr>
          <w:color w:val="0B0B0B"/>
          <w:sz w:val="26"/>
          <w:szCs w:val="26"/>
          <w:rtl w:val="0"/>
        </w:rPr>
        <w:t>Comparing the 3 friends</w:t>
      </w:r>
    </w:p>
    <w:p w14:paraId="00000002">
      <w:pPr>
        <w:numPr>
          <w:ilvl w:val="0"/>
          <w:numId w:val="1"/>
        </w:numPr>
        <w:pBdr>
          <w:top w:val="none" w:color="0B0B0B" w:sz="0" w:space="0"/>
          <w:left w:val="none" w:color="0B0B0B" w:sz="0" w:space="0"/>
          <w:bottom w:val="none" w:color="0B0B0B" w:sz="0" w:space="0"/>
          <w:right w:val="none" w:color="0B0B0B" w:sz="0" w:space="0"/>
          <w:between w:val="none" w:color="0B0B0B" w:sz="0" w:space="0"/>
        </w:pBdr>
        <w:shd w:val="clear" w:fill="FFFFFF"/>
        <w:spacing w:line="360" w:lineRule="auto"/>
        <w:ind w:left="720" w:hanging="360"/>
      </w:pPr>
      <w:r>
        <w:rPr>
          <w:color w:val="0B0B0B"/>
          <w:rtl w:val="0"/>
        </w:rPr>
        <w:t>Friend #1: What if we ask this friend a lot of yes-no questions? We'll always get the wrong answer so all we have to do is do the exact opposite. In this way, the complete liar gives us a lot of information.</w:t>
      </w:r>
    </w:p>
    <w:p w14:paraId="00000003">
      <w:pPr>
        <w:numPr>
          <w:ilvl w:val="0"/>
          <w:numId w:val="1"/>
        </w:numPr>
        <w:pBdr>
          <w:top w:val="none" w:color="0B0B0B" w:sz="0" w:space="0"/>
          <w:left w:val="none" w:color="0B0B0B" w:sz="0" w:space="0"/>
          <w:bottom w:val="none" w:color="0B0B0B" w:sz="0" w:space="0"/>
          <w:right w:val="none" w:color="0B0B0B" w:sz="0" w:space="0"/>
          <w:between w:val="none" w:color="0B0B0B" w:sz="0" w:space="0"/>
        </w:pBdr>
        <w:shd w:val="clear" w:fill="FFFFFF"/>
        <w:spacing w:line="360" w:lineRule="auto"/>
        <w:ind w:left="720" w:hanging="360"/>
      </w:pPr>
      <w:r>
        <w:rPr>
          <w:color w:val="0B0B0B"/>
          <w:rtl w:val="0"/>
        </w:rPr>
        <w:t>Friend 2: In contrast, the one who lies half of the time doesn't really help us much since we have no idea if we should believe them or not.</w:t>
      </w:r>
    </w:p>
    <w:p w14:paraId="00000004">
      <w:pPr>
        <w:numPr>
          <w:ilvl w:val="0"/>
          <w:numId w:val="1"/>
        </w:numPr>
        <w:pBdr>
          <w:top w:val="none" w:color="0B0B0B" w:sz="0" w:space="0"/>
          <w:left w:val="none" w:color="0B0B0B" w:sz="0" w:space="0"/>
          <w:bottom w:val="none" w:color="0B0B0B" w:sz="0" w:space="0"/>
          <w:right w:val="none" w:color="0B0B0B" w:sz="0" w:space="0"/>
          <w:between w:val="none" w:color="0B0B0B" w:sz="0" w:space="0"/>
        </w:pBdr>
        <w:shd w:val="clear" w:fill="FFFFFF"/>
        <w:spacing w:line="360" w:lineRule="auto"/>
        <w:ind w:left="720" w:hanging="360"/>
      </w:pPr>
      <w:r>
        <w:rPr>
          <w:color w:val="0B0B0B"/>
          <w:rtl w:val="0"/>
        </w:rPr>
        <w:t>Friend 3: Obviously a truthful one is super-helpful too.</w:t>
      </w:r>
    </w:p>
    <w:p w14:paraId="00000005">
      <w:pPr>
        <w:pBdr>
          <w:top w:val="none" w:color="0B0B0B" w:sz="0" w:space="0"/>
          <w:left w:val="none" w:color="0B0B0B" w:sz="0" w:space="0"/>
          <w:bottom w:val="none" w:color="0B0B0B" w:sz="0" w:space="0"/>
          <w:right w:val="none" w:color="0B0B0B" w:sz="0" w:space="0"/>
          <w:between w:val="none" w:color="0B0B0B" w:sz="0" w:space="0"/>
        </w:pBdr>
        <w:shd w:val="clear" w:fill="FFFFFF"/>
        <w:rPr>
          <w:color w:val="0B0B0B"/>
        </w:rPr>
      </w:pPr>
    </w:p>
    <w:p w14:paraId="00000006">
      <w:pPr>
        <w:pBdr>
          <w:top w:val="none" w:color="0B0B0B" w:sz="0" w:space="0"/>
          <w:left w:val="none" w:color="0B0B0B" w:sz="0" w:space="0"/>
          <w:bottom w:val="none" w:color="0B0B0B" w:sz="0" w:space="0"/>
          <w:right w:val="none" w:color="0B0B0B" w:sz="0" w:space="0"/>
          <w:between w:val="none" w:color="0B0B0B" w:sz="0" w:space="0"/>
        </w:pBdr>
        <w:shd w:val="clear" w:fill="FFFFFF"/>
        <w:rPr>
          <w:color w:val="0B0B0B"/>
        </w:rPr>
      </w:pPr>
      <w:r>
        <w:rPr>
          <w:color w:val="0B0B0B"/>
          <w:rtl w:val="0"/>
        </w:rPr>
        <w:t>So we conclude that the worst one is this one in the middle.</w:t>
      </w:r>
    </w:p>
    <w:p w14:paraId="00000007">
      <w:pPr>
        <w:pStyle w:val="4"/>
        <w:keepNext w:val="0"/>
        <w:keepLines w:val="0"/>
        <w:pBdr>
          <w:top w:val="none" w:color="0B0B0B" w:sz="0" w:space="0"/>
          <w:left w:val="none" w:color="0B0B0B" w:sz="0" w:space="0"/>
          <w:bottom w:val="none" w:color="0B0B0B" w:sz="0" w:space="0"/>
          <w:right w:val="none" w:color="0B0B0B" w:sz="0" w:space="0"/>
          <w:between w:val="none" w:color="0B0B0B" w:sz="0" w:space="0"/>
        </w:pBdr>
        <w:shd w:val="clear" w:fill="FFFFFF"/>
        <w:spacing w:before="280"/>
        <w:rPr>
          <w:color w:val="0B0B0B"/>
          <w:sz w:val="26"/>
          <w:szCs w:val="26"/>
        </w:rPr>
      </w:pPr>
      <w:bookmarkStart w:id="1" w:name="_e6nq3ttbecy8" w:colFirst="0" w:colLast="0"/>
      <w:bookmarkEnd w:id="1"/>
      <w:r>
        <w:rPr>
          <w:color w:val="0B0B0B"/>
          <w:sz w:val="26"/>
          <w:szCs w:val="26"/>
          <w:rtl w:val="0"/>
        </w:rPr>
        <w:t>The models</w:t>
      </w:r>
    </w:p>
    <w:p w14:paraId="00000008">
      <w:pPr>
        <w:pBdr>
          <w:top w:val="none" w:color="0B0B0B" w:sz="0" w:space="0"/>
          <w:left w:val="none" w:color="0B0B0B" w:sz="0" w:space="0"/>
          <w:bottom w:val="none" w:color="0B0B0B" w:sz="0" w:space="0"/>
          <w:right w:val="none" w:color="0B0B0B" w:sz="0" w:space="0"/>
          <w:between w:val="none" w:color="0B0B0B" w:sz="0" w:space="0"/>
        </w:pBdr>
        <w:shd w:val="clear" w:fill="FFFFFF"/>
        <w:rPr>
          <w:color w:val="0B0B0B"/>
        </w:rPr>
      </w:pPr>
      <w:r>
        <w:rPr>
          <w:color w:val="0B0B0B"/>
          <w:rtl w:val="0"/>
        </w:rPr>
        <w:t>In the same way, we'll have our three models.</w:t>
      </w:r>
    </w:p>
    <w:p w14:paraId="00000009">
      <w:pPr>
        <w:pBdr>
          <w:top w:val="none" w:color="0B0B0B" w:sz="0" w:space="0"/>
          <w:left w:val="none" w:color="0B0B0B" w:sz="0" w:space="0"/>
          <w:bottom w:val="none" w:color="0B0B0B" w:sz="0" w:space="0"/>
          <w:right w:val="none" w:color="0B0B0B" w:sz="0" w:space="0"/>
          <w:between w:val="none" w:color="0B0B0B" w:sz="0" w:space="0"/>
        </w:pBdr>
        <w:shd w:val="clear" w:fill="FFFFFF"/>
        <w:rPr>
          <w:color w:val="0B0B0B"/>
        </w:rPr>
      </w:pPr>
    </w:p>
    <w:p w14:paraId="0000000A">
      <w:pPr>
        <w:numPr>
          <w:ilvl w:val="0"/>
          <w:numId w:val="2"/>
        </w:numPr>
        <w:pBdr>
          <w:top w:val="none" w:color="0B0B0B" w:sz="0" w:space="0"/>
          <w:left w:val="none" w:color="0B0B0B" w:sz="0" w:space="0"/>
          <w:bottom w:val="none" w:color="0B0B0B" w:sz="0" w:space="0"/>
          <w:right w:val="none" w:color="0B0B0B" w:sz="0" w:space="0"/>
          <w:between w:val="none" w:color="0B0B0B" w:sz="0" w:space="0"/>
        </w:pBdr>
        <w:shd w:val="clear" w:fill="FFFFFF"/>
        <w:ind w:left="720" w:hanging="360"/>
      </w:pPr>
      <w:r>
        <w:rPr>
          <w:color w:val="0B0B0B"/>
          <w:rtl w:val="0"/>
        </w:rPr>
        <w:t>Model one is the truthful one which is always correct</w:t>
      </w:r>
    </w:p>
    <w:p w14:paraId="0000000B">
      <w:pPr>
        <w:numPr>
          <w:ilvl w:val="0"/>
          <w:numId w:val="2"/>
        </w:numPr>
        <w:pBdr>
          <w:top w:val="none" w:color="0B0B0B" w:sz="0" w:space="0"/>
          <w:left w:val="none" w:color="0B0B0B" w:sz="0" w:space="0"/>
          <w:bottom w:val="none" w:color="0B0B0B" w:sz="0" w:space="0"/>
          <w:right w:val="none" w:color="0B0B0B" w:sz="0" w:space="0"/>
          <w:between w:val="none" w:color="0B0B0B" w:sz="0" w:space="0"/>
        </w:pBdr>
        <w:shd w:val="clear" w:fill="FFFFFF"/>
        <w:ind w:left="720" w:hanging="360"/>
      </w:pPr>
      <w:r>
        <w:rPr>
          <w:color w:val="0B0B0B"/>
          <w:rtl w:val="0"/>
        </w:rPr>
        <w:t>Model two is a random one which is correct roughly half of the time</w:t>
      </w:r>
    </w:p>
    <w:p w14:paraId="0000000C">
      <w:pPr>
        <w:numPr>
          <w:ilvl w:val="0"/>
          <w:numId w:val="2"/>
        </w:numPr>
        <w:pBdr>
          <w:top w:val="none" w:color="0B0B0B" w:sz="0" w:space="0"/>
          <w:left w:val="none" w:color="0B0B0B" w:sz="0" w:space="0"/>
          <w:bottom w:val="none" w:color="0B0B0B" w:sz="0" w:space="0"/>
          <w:right w:val="none" w:color="0B0B0B" w:sz="0" w:space="0"/>
          <w:between w:val="none" w:color="0B0B0B" w:sz="0" w:space="0"/>
        </w:pBdr>
        <w:shd w:val="clear" w:fill="FFFFFF"/>
        <w:ind w:left="720" w:hanging="360"/>
      </w:pPr>
      <w:r>
        <w:rPr>
          <w:color w:val="0B0B0B"/>
          <w:rtl w:val="0"/>
        </w:rPr>
        <w:t>Model three is a liar which is always wrong</w:t>
      </w:r>
    </w:p>
    <w:p w14:paraId="0000000D">
      <w:pPr>
        <w:pBdr>
          <w:top w:val="none" w:color="0B0B0B" w:sz="0" w:space="0"/>
          <w:left w:val="none" w:color="0B0B0B" w:sz="0" w:space="0"/>
          <w:bottom w:val="none" w:color="0B0B0B" w:sz="0" w:space="0"/>
          <w:right w:val="none" w:color="0B0B0B" w:sz="0" w:space="0"/>
          <w:between w:val="none" w:color="0B0B0B" w:sz="0" w:space="0"/>
        </w:pBdr>
        <w:shd w:val="clear" w:fill="FFFFFF"/>
        <w:ind w:left="720" w:firstLine="0"/>
        <w:rPr>
          <w:color w:val="0B0B0B"/>
        </w:rPr>
      </w:pPr>
    </w:p>
    <w:p w14:paraId="0000000E">
      <w:pPr>
        <w:pBdr>
          <w:top w:val="none" w:color="0B0B0B" w:sz="0" w:space="0"/>
          <w:left w:val="none" w:color="0B0B0B" w:sz="0" w:space="0"/>
          <w:bottom w:val="none" w:color="0B0B0B" w:sz="0" w:space="0"/>
          <w:right w:val="none" w:color="0B0B0B" w:sz="0" w:space="0"/>
          <w:between w:val="none" w:color="0B0B0B" w:sz="0" w:space="0"/>
        </w:pBdr>
        <w:shd w:val="clear" w:fill="FFFFFF"/>
        <w:rPr>
          <w:color w:val="0B0B0B"/>
        </w:rPr>
      </w:pPr>
      <w:r>
        <w:rPr>
          <w:color w:val="0B0B0B"/>
          <w:rtl w:val="0"/>
        </w:rPr>
        <w:t>We'll assign the truthful model a large positive weight, the random model weight of zero since it's useless, and the liar model a large negative weight since we'll do the exact opposite as this model says.</w:t>
      </w:r>
    </w:p>
    <w:p w14:paraId="0000000F">
      <w:pPr>
        <w:pStyle w:val="4"/>
        <w:keepNext w:val="0"/>
        <w:keepLines w:val="0"/>
        <w:pBdr>
          <w:top w:val="none" w:color="0B0B0B" w:sz="0" w:space="0"/>
          <w:left w:val="none" w:color="0B0B0B" w:sz="0" w:space="0"/>
          <w:bottom w:val="none" w:color="0B0B0B" w:sz="0" w:space="0"/>
          <w:right w:val="none" w:color="0B0B0B" w:sz="0" w:space="0"/>
          <w:between w:val="none" w:color="0B0B0B" w:sz="0" w:space="0"/>
        </w:pBdr>
        <w:shd w:val="clear" w:fill="FFFFFF"/>
        <w:spacing w:before="280"/>
        <w:rPr>
          <w:color w:val="0B0B0B"/>
          <w:sz w:val="26"/>
          <w:szCs w:val="26"/>
        </w:rPr>
      </w:pPr>
      <w:bookmarkStart w:id="2" w:name="_h24lnauob828" w:colFirst="0" w:colLast="0"/>
      <w:bookmarkEnd w:id="2"/>
      <w:r>
        <w:rPr>
          <w:color w:val="0B0B0B"/>
          <w:sz w:val="26"/>
          <w:szCs w:val="26"/>
          <w:rtl w:val="0"/>
        </w:rPr>
        <w:t>The math behind this</w:t>
      </w:r>
    </w:p>
    <w:p w14:paraId="00000010">
      <w:pPr>
        <w:pBdr>
          <w:top w:val="none" w:color="0B0B0B" w:sz="0" w:space="0"/>
          <w:left w:val="none" w:color="0B0B0B" w:sz="0" w:space="0"/>
          <w:bottom w:val="none" w:color="0B0B0B" w:sz="0" w:space="0"/>
          <w:right w:val="none" w:color="0B0B0B" w:sz="0" w:space="0"/>
          <w:between w:val="none" w:color="0B0B0B" w:sz="0" w:space="0"/>
        </w:pBdr>
        <w:shd w:val="clear" w:fill="FFFFFF"/>
        <w:rPr>
          <w:color w:val="0B0B0B"/>
        </w:rPr>
      </w:pPr>
      <w:r>
        <w:rPr>
          <w:color w:val="0B0B0B"/>
          <w:rtl w:val="0"/>
        </w:rPr>
        <w:t>We want our weight function to be very positive for the truthful models, zero for the useless models, and very negative for the liar models. Let's look at the accuracy :</w:t>
      </w:r>
    </w:p>
    <w:p w14:paraId="00000011">
      <w:pPr>
        <w:numPr>
          <w:ilvl w:val="0"/>
          <w:numId w:val="3"/>
        </w:numPr>
        <w:pBdr>
          <w:top w:val="none" w:color="0B0B0B" w:sz="0" w:space="0"/>
          <w:left w:val="none" w:color="0B0B0B" w:sz="0" w:space="0"/>
          <w:bottom w:val="none" w:color="0B0B0B" w:sz="0" w:space="0"/>
          <w:right w:val="none" w:color="0B0B0B" w:sz="0" w:space="0"/>
          <w:between w:val="none" w:color="0B0B0B" w:sz="0" w:space="0"/>
        </w:pBdr>
        <w:shd w:val="clear" w:fill="FFFFFF"/>
        <w:ind w:left="720" w:hanging="360"/>
      </w:pPr>
      <w:r>
        <w:rPr>
          <w:color w:val="0B0B0B"/>
          <w:rtl w:val="0"/>
        </w:rPr>
        <w:t>The truthful model has accuracy around one</w:t>
      </w:r>
    </w:p>
    <w:p w14:paraId="00000012">
      <w:pPr>
        <w:numPr>
          <w:ilvl w:val="0"/>
          <w:numId w:val="3"/>
        </w:numPr>
        <w:pBdr>
          <w:top w:val="none" w:color="0B0B0B" w:sz="0" w:space="0"/>
          <w:left w:val="none" w:color="0B0B0B" w:sz="0" w:space="0"/>
          <w:bottom w:val="none" w:color="0B0B0B" w:sz="0" w:space="0"/>
          <w:right w:val="none" w:color="0B0B0B" w:sz="0" w:space="0"/>
          <w:between w:val="none" w:color="0B0B0B" w:sz="0" w:space="0"/>
        </w:pBdr>
        <w:shd w:val="clear" w:fill="FFFFFF"/>
        <w:ind w:left="720" w:hanging="360"/>
      </w:pPr>
      <w:r>
        <w:rPr>
          <w:color w:val="0B0B0B"/>
          <w:rtl w:val="0"/>
        </w:rPr>
        <w:t>The random model has an accuracy of around 50 percent</w:t>
      </w:r>
    </w:p>
    <w:p w14:paraId="00000013">
      <w:pPr>
        <w:numPr>
          <w:ilvl w:val="0"/>
          <w:numId w:val="3"/>
        </w:numPr>
        <w:pBdr>
          <w:top w:val="none" w:color="0B0B0B" w:sz="0" w:space="0"/>
          <w:left w:val="none" w:color="0B0B0B" w:sz="0" w:space="0"/>
          <w:bottom w:val="none" w:color="0B0B0B" w:sz="0" w:space="0"/>
          <w:right w:val="none" w:color="0B0B0B" w:sz="0" w:space="0"/>
          <w:between w:val="none" w:color="0B0B0B" w:sz="0" w:space="0"/>
        </w:pBdr>
        <w:shd w:val="clear" w:fill="FFFFFF"/>
        <w:ind w:left="720" w:hanging="360"/>
      </w:pPr>
      <w:r>
        <w:rPr>
          <w:color w:val="0B0B0B"/>
          <w:rtl w:val="0"/>
        </w:rPr>
        <w:t>The liar model is accurate around zero.</w:t>
      </w:r>
    </w:p>
    <w:p w14:paraId="00000014">
      <w:pPr>
        <w:pBdr>
          <w:top w:val="none" w:color="0B0B0B" w:sz="0" w:space="0"/>
          <w:left w:val="none" w:color="0B0B0B" w:sz="0" w:space="0"/>
          <w:bottom w:val="none" w:color="0B0B0B" w:sz="0" w:space="0"/>
          <w:right w:val="none" w:color="0B0B0B" w:sz="0" w:space="0"/>
          <w:between w:val="none" w:color="0B0B0B" w:sz="0" w:space="0"/>
        </w:pBdr>
        <w:shd w:val="clear" w:fill="FFFFFF"/>
        <w:ind w:left="720" w:firstLine="0"/>
        <w:rPr>
          <w:color w:val="0B0B0B"/>
        </w:rPr>
      </w:pPr>
    </w:p>
    <w:p w14:paraId="00000015">
      <w:pPr>
        <w:pBdr>
          <w:top w:val="none" w:color="0B0B0B" w:sz="0" w:space="0"/>
          <w:left w:val="none" w:color="0B0B0B" w:sz="0" w:space="0"/>
          <w:bottom w:val="none" w:color="0B0B0B" w:sz="0" w:space="0"/>
          <w:right w:val="none" w:color="0B0B0B" w:sz="0" w:space="0"/>
          <w:between w:val="none" w:color="0B0B0B" w:sz="0" w:space="0"/>
        </w:pBdr>
        <w:shd w:val="clear" w:fill="FFFFFF"/>
        <w:spacing w:line="288" w:lineRule="auto"/>
        <w:rPr>
          <w:rFonts w:ascii="Times New Roman" w:hAnsi="Times New Roman" w:eastAsia="Times New Roman" w:cs="Times New Roman"/>
          <w:color w:val="0B0B0B"/>
          <w:sz w:val="27"/>
          <w:szCs w:val="27"/>
        </w:rPr>
      </w:pPr>
      <w:r>
        <w:rPr>
          <w:color w:val="0B0B0B"/>
          <w:rtl w:val="0"/>
        </w:rPr>
        <w:t xml:space="preserve">So this function will help us check it out: </w:t>
      </w:r>
    </w:p>
    <w:p w14:paraId="00000016">
      <w:pPr>
        <w:pBdr>
          <w:top w:val="none" w:color="0B0B0B" w:sz="0" w:space="0"/>
          <w:left w:val="none" w:color="0B0B0B" w:sz="0" w:space="0"/>
          <w:bottom w:val="none" w:color="0B0B0B" w:sz="0" w:space="0"/>
          <w:right w:val="none" w:color="0B0B0B" w:sz="0" w:space="0"/>
          <w:between w:val="none" w:color="0B0B0B" w:sz="0" w:space="0"/>
        </w:pBdr>
        <w:shd w:val="clear" w:fill="FFFFFF"/>
        <w:spacing w:line="288" w:lineRule="auto"/>
        <w:ind w:right="-20"/>
        <w:rPr>
          <w:color w:val="0B0B0B"/>
        </w:rPr>
      </w:pPr>
      <w:r>
        <w:rPr>
          <w:rFonts w:ascii="Times New Roman" w:hAnsi="Times New Roman" w:eastAsia="Times New Roman" w:cs="Times New Roman"/>
          <w:i/>
          <w:color w:val="0B0B0B"/>
          <w:sz w:val="27"/>
          <w:szCs w:val="27"/>
          <w:rtl w:val="0"/>
        </w:rPr>
        <w:t xml:space="preserve">y </w:t>
      </w:r>
      <w:r>
        <w:rPr>
          <w:rFonts w:ascii="Times New Roman" w:hAnsi="Times New Roman" w:eastAsia="Times New Roman" w:cs="Times New Roman"/>
          <w:color w:val="0B0B0B"/>
          <w:sz w:val="27"/>
          <w:szCs w:val="27"/>
          <w:rtl w:val="0"/>
        </w:rPr>
        <w:t xml:space="preserve">= </w:t>
      </w:r>
      <w:r>
        <w:rPr>
          <w:rFonts w:ascii="Times New Roman" w:hAnsi="Times New Roman" w:eastAsia="Times New Roman" w:cs="Times New Roman"/>
          <w:i/>
          <w:color w:val="0B0B0B"/>
          <w:sz w:val="27"/>
          <w:szCs w:val="27"/>
          <w:rtl w:val="0"/>
        </w:rPr>
        <w:t>ln</w:t>
      </w:r>
      <w:r>
        <w:rPr>
          <w:rFonts w:ascii="Times New Roman" w:hAnsi="Times New Roman" w:eastAsia="Times New Roman" w:cs="Times New Roman"/>
          <w:color w:val="0B0B0B"/>
          <w:sz w:val="27"/>
          <w:szCs w:val="27"/>
          <w:rtl w:val="0"/>
        </w:rPr>
        <w:t>(</w:t>
      </w:r>
      <w:r>
        <w:rPr>
          <w:rFonts w:ascii="Times New Roman" w:hAnsi="Times New Roman" w:eastAsia="Times New Roman" w:cs="Times New Roman"/>
          <w:color w:val="0B0B0B"/>
          <w:sz w:val="19"/>
          <w:szCs w:val="19"/>
          <w:rtl w:val="0"/>
        </w:rPr>
        <w:t>x / 1 - x</w:t>
      </w:r>
      <w:r>
        <w:rPr>
          <w:rFonts w:ascii="Times New Roman" w:hAnsi="Times New Roman" w:eastAsia="Times New Roman" w:cs="Times New Roman"/>
          <w:color w:val="0B0B0B"/>
          <w:sz w:val="27"/>
          <w:szCs w:val="27"/>
          <w:rtl w:val="0"/>
        </w:rPr>
        <w:t>)</w:t>
      </w:r>
      <w:r>
        <w:rPr>
          <w:color w:val="0B0B0B"/>
          <w:rtl w:val="0"/>
        </w:rPr>
        <w:t xml:space="preserve"> where x is the accuracy.</w:t>
      </w:r>
    </w:p>
    <w:p w14:paraId="00000017">
      <w:pPr>
        <w:numPr>
          <w:ilvl w:val="0"/>
          <w:numId w:val="4"/>
        </w:numPr>
        <w:pBdr>
          <w:top w:val="none" w:color="0B0B0B" w:sz="0" w:space="0"/>
          <w:left w:val="none" w:color="0B0B0B" w:sz="0" w:space="0"/>
          <w:bottom w:val="none" w:color="0B0B0B" w:sz="0" w:space="0"/>
          <w:right w:val="none" w:color="0B0B0B" w:sz="0" w:space="0"/>
          <w:between w:val="none" w:color="0B0B0B" w:sz="0" w:space="0"/>
        </w:pBdr>
        <w:shd w:val="clear" w:fill="FFFFFF"/>
        <w:ind w:left="720" w:hanging="360"/>
      </w:pPr>
      <w:r>
        <w:rPr>
          <w:color w:val="0B0B0B"/>
          <w:rtl w:val="0"/>
        </w:rPr>
        <w:t>It's very negative for values of x close to 0</w:t>
      </w:r>
    </w:p>
    <w:p w14:paraId="00000018">
      <w:pPr>
        <w:numPr>
          <w:ilvl w:val="0"/>
          <w:numId w:val="4"/>
        </w:numPr>
        <w:pBdr>
          <w:top w:val="none" w:color="0B0B0B" w:sz="0" w:space="0"/>
          <w:left w:val="none" w:color="0B0B0B" w:sz="0" w:space="0"/>
          <w:bottom w:val="none" w:color="0B0B0B" w:sz="0" w:space="0"/>
          <w:right w:val="none" w:color="0B0B0B" w:sz="0" w:space="0"/>
          <w:between w:val="none" w:color="0B0B0B" w:sz="0" w:space="0"/>
        </w:pBdr>
        <w:shd w:val="clear" w:fill="FFFFFF"/>
        <w:spacing w:line="288" w:lineRule="auto"/>
        <w:ind w:left="720" w:hanging="360"/>
      </w:pPr>
      <w:r>
        <w:rPr>
          <w:color w:val="0B0B0B"/>
          <w:rtl w:val="0"/>
        </w:rPr>
        <w:t xml:space="preserve">It's close to 0 for values around .5 </w:t>
      </w:r>
    </w:p>
    <w:p w14:paraId="00000019">
      <w:pPr>
        <w:numPr>
          <w:ilvl w:val="0"/>
          <w:numId w:val="4"/>
        </w:numPr>
        <w:pBdr>
          <w:top w:val="none" w:color="0B0B0B" w:sz="0" w:space="0"/>
          <w:left w:val="none" w:color="0B0B0B" w:sz="0" w:space="0"/>
          <w:bottom w:val="none" w:color="0B0B0B" w:sz="0" w:space="0"/>
          <w:right w:val="none" w:color="0B0B0B" w:sz="0" w:space="0"/>
          <w:between w:val="none" w:color="0B0B0B" w:sz="0" w:space="0"/>
        </w:pBdr>
        <w:shd w:val="clear" w:fill="FFFFFF"/>
        <w:spacing w:line="288" w:lineRule="auto"/>
        <w:ind w:left="720" w:hanging="360"/>
      </w:pPr>
      <w:r>
        <w:rPr>
          <w:color w:val="0B0B0B"/>
          <w:rtl w:val="0"/>
        </w:rPr>
        <w:t xml:space="preserve">for example, for 0.5 it's </w:t>
      </w:r>
    </w:p>
    <w:p w14:paraId="0000001A">
      <w:pPr>
        <w:numPr>
          <w:ilvl w:val="0"/>
          <w:numId w:val="4"/>
        </w:numPr>
        <w:pBdr>
          <w:top w:val="none" w:color="0B0B0B" w:sz="0" w:space="0"/>
          <w:left w:val="none" w:color="0B0B0B" w:sz="0" w:space="0"/>
          <w:bottom w:val="none" w:color="0B0B0B" w:sz="0" w:space="0"/>
          <w:right w:val="none" w:color="0B0B0B" w:sz="0" w:space="0"/>
          <w:between w:val="none" w:color="0B0B0B" w:sz="0" w:space="0"/>
        </w:pBdr>
        <w:shd w:val="clear" w:fill="FFFFFF"/>
        <w:spacing w:line="288" w:lineRule="auto"/>
        <w:ind w:left="720" w:right="-20" w:hanging="360"/>
      </w:pPr>
      <w:r>
        <w:rPr>
          <w:rFonts w:ascii="Times New Roman" w:hAnsi="Times New Roman" w:eastAsia="Times New Roman" w:cs="Times New Roman"/>
          <w:i/>
          <w:color w:val="0B0B0B"/>
          <w:sz w:val="27"/>
          <w:szCs w:val="27"/>
          <w:rtl w:val="0"/>
        </w:rPr>
        <w:t>ln</w:t>
      </w:r>
      <w:r>
        <w:rPr>
          <w:rFonts w:ascii="Times New Roman" w:hAnsi="Times New Roman" w:eastAsia="Times New Roman" w:cs="Times New Roman"/>
          <w:color w:val="0B0B0B"/>
          <w:sz w:val="27"/>
          <w:szCs w:val="27"/>
          <w:rtl w:val="0"/>
        </w:rPr>
        <w:t>(</w:t>
      </w:r>
      <w:r>
        <w:rPr>
          <w:rFonts w:ascii="Times New Roman" w:hAnsi="Times New Roman" w:eastAsia="Times New Roman" w:cs="Times New Roman"/>
          <w:color w:val="0B0B0B"/>
          <w:sz w:val="19"/>
          <w:szCs w:val="19"/>
          <w:rtl w:val="0"/>
        </w:rPr>
        <w:t>0.5 / 0.5 )</w:t>
      </w:r>
      <w:r>
        <w:rPr>
          <w:rFonts w:ascii="Times New Roman" w:hAnsi="Times New Roman" w:eastAsia="Times New Roman" w:cs="Times New Roman"/>
          <w:color w:val="0B0B0B"/>
          <w:sz w:val="2"/>
          <w:szCs w:val="2"/>
          <w:rtl w:val="0"/>
        </w:rPr>
        <w:t xml:space="preserve">   </w:t>
      </w:r>
      <w:r>
        <w:rPr>
          <w:rFonts w:ascii="Times New Roman" w:hAnsi="Times New Roman" w:eastAsia="Times New Roman" w:cs="Times New Roman"/>
          <w:color w:val="0B0B0B"/>
          <w:sz w:val="27"/>
          <w:szCs w:val="27"/>
          <w:rtl w:val="0"/>
        </w:rPr>
        <w:t xml:space="preserve">= </w:t>
      </w:r>
      <w:r>
        <w:rPr>
          <w:rFonts w:ascii="Times New Roman" w:hAnsi="Times New Roman" w:eastAsia="Times New Roman" w:cs="Times New Roman"/>
          <w:i/>
          <w:color w:val="0B0B0B"/>
          <w:sz w:val="27"/>
          <w:szCs w:val="27"/>
          <w:rtl w:val="0"/>
        </w:rPr>
        <w:t>ln</w:t>
      </w:r>
      <w:r>
        <w:rPr>
          <w:rFonts w:ascii="Times New Roman" w:hAnsi="Times New Roman" w:eastAsia="Times New Roman" w:cs="Times New Roman"/>
          <w:color w:val="0B0B0B"/>
          <w:sz w:val="27"/>
          <w:szCs w:val="27"/>
          <w:rtl w:val="0"/>
        </w:rPr>
        <w:t>(1) = 0</w:t>
      </w:r>
    </w:p>
    <w:p w14:paraId="0000001B">
      <w:pPr>
        <w:numPr>
          <w:ilvl w:val="0"/>
          <w:numId w:val="4"/>
        </w:numPr>
        <w:pBdr>
          <w:top w:val="none" w:color="0B0B0B" w:sz="0" w:space="0"/>
          <w:left w:val="none" w:color="0B0B0B" w:sz="0" w:space="0"/>
          <w:bottom w:val="none" w:color="0B0B0B" w:sz="0" w:space="0"/>
          <w:right w:val="none" w:color="0B0B0B" w:sz="0" w:space="0"/>
          <w:between w:val="none" w:color="0B0B0B" w:sz="0" w:space="0"/>
        </w:pBdr>
        <w:shd w:val="clear" w:fill="FFFFFF"/>
        <w:ind w:left="720" w:hanging="360"/>
      </w:pPr>
      <w:r>
        <w:rPr>
          <w:color w:val="0B0B0B"/>
          <w:rtl w:val="0"/>
        </w:rPr>
        <w:t>It's very positive for values of x close to 1.</w:t>
      </w:r>
    </w:p>
    <w:p w14:paraId="0000001C">
      <w:pPr>
        <w:pBdr>
          <w:top w:val="none" w:color="0B0B0B" w:sz="0" w:space="0"/>
          <w:left w:val="none" w:color="0B0B0B" w:sz="0" w:space="0"/>
          <w:bottom w:val="none" w:color="0B0B0B" w:sz="0" w:space="0"/>
          <w:right w:val="none" w:color="0B0B0B" w:sz="0" w:space="0"/>
          <w:between w:val="none" w:color="0B0B0B" w:sz="0" w:space="0"/>
        </w:pBdr>
        <w:shd w:val="clear" w:fill="FFFFFF"/>
        <w:ind w:left="720" w:firstLine="0"/>
        <w:rPr>
          <w:color w:val="0B0B0B"/>
        </w:rPr>
      </w:pPr>
    </w:p>
    <w:p w14:paraId="0000001D">
      <w:pPr>
        <w:pBdr>
          <w:top w:val="none" w:color="0B0B0B" w:sz="0" w:space="0"/>
          <w:left w:val="none" w:color="0B0B0B" w:sz="0" w:space="0"/>
          <w:bottom w:val="none" w:color="0B0B0B" w:sz="0" w:space="0"/>
          <w:right w:val="none" w:color="0B0B0B" w:sz="0" w:space="0"/>
          <w:between w:val="none" w:color="0B0B0B" w:sz="0" w:space="0"/>
        </w:pBdr>
        <w:shd w:val="clear" w:fill="FFFFFF"/>
        <w:rPr>
          <w:color w:val="0B0B0B"/>
        </w:rPr>
      </w:pPr>
      <w:r>
        <w:rPr>
          <w:color w:val="0B0B0B"/>
          <w:rtl w:val="0"/>
        </w:rPr>
        <w:t>There are actually much heavier mathematical reasons for this to be the function but that's outside the scope of this course. Don't worry, for now, about potential division by zero, we'll deal with that in a bit.</w:t>
      </w:r>
    </w:p>
    <w:p w14:paraId="0000001E">
      <w:pPr>
        <w:pBdr>
          <w:top w:val="none" w:color="0B0B0B" w:sz="0" w:space="0"/>
          <w:left w:val="none" w:color="0B0B0B" w:sz="0" w:space="0"/>
          <w:bottom w:val="none" w:color="0B0B0B" w:sz="0" w:space="0"/>
          <w:right w:val="none" w:color="0B0B0B" w:sz="0" w:space="0"/>
          <w:between w:val="none" w:color="0B0B0B" w:sz="0" w:space="0"/>
        </w:pBdr>
        <w:shd w:val="clear" w:fill="FFFFFF"/>
        <w:spacing w:line="288" w:lineRule="auto"/>
        <w:rPr>
          <w:color w:val="0B0B0B"/>
        </w:rPr>
      </w:pPr>
      <w:r>
        <w:rPr>
          <w:color w:val="0B0B0B"/>
          <w:rtl w:val="0"/>
        </w:rPr>
        <w:t xml:space="preserve">We conclude that a great formula for weight is this, </w:t>
      </w:r>
    </w:p>
    <w:p w14:paraId="0000001F">
      <w:pPr>
        <w:pBdr>
          <w:top w:val="none" w:color="0B0B0B" w:sz="0" w:space="0"/>
          <w:left w:val="none" w:color="0B0B0B" w:sz="0" w:space="0"/>
          <w:bottom w:val="none" w:color="0B0B0B" w:sz="0" w:space="0"/>
          <w:right w:val="none" w:color="0B0B0B" w:sz="0" w:space="0"/>
          <w:between w:val="none" w:color="0B0B0B" w:sz="0" w:space="0"/>
        </w:pBdr>
        <w:shd w:val="clear" w:fill="FFFFFF"/>
        <w:spacing w:line="288" w:lineRule="auto"/>
        <w:rPr>
          <w:rFonts w:ascii="Times New Roman" w:hAnsi="Times New Roman" w:eastAsia="Times New Roman" w:cs="Times New Roman"/>
          <w:color w:val="0B0B0B"/>
          <w:sz w:val="27"/>
          <w:szCs w:val="27"/>
        </w:rPr>
      </w:pPr>
      <w:r>
        <w:rPr>
          <w:rFonts w:ascii="Times New Roman" w:hAnsi="Times New Roman" w:eastAsia="Times New Roman" w:cs="Times New Roman"/>
          <w:i/>
          <w:color w:val="0B0B0B"/>
          <w:sz w:val="27"/>
          <w:szCs w:val="27"/>
          <w:rtl w:val="0"/>
        </w:rPr>
        <w:t xml:space="preserve">y </w:t>
      </w:r>
      <w:r>
        <w:rPr>
          <w:rFonts w:ascii="Times New Roman" w:hAnsi="Times New Roman" w:eastAsia="Times New Roman" w:cs="Times New Roman"/>
          <w:color w:val="0B0B0B"/>
          <w:sz w:val="27"/>
          <w:szCs w:val="27"/>
          <w:rtl w:val="0"/>
        </w:rPr>
        <w:t xml:space="preserve">= </w:t>
      </w:r>
      <w:r>
        <w:rPr>
          <w:rFonts w:ascii="Times New Roman" w:hAnsi="Times New Roman" w:eastAsia="Times New Roman" w:cs="Times New Roman"/>
          <w:i/>
          <w:color w:val="0B0B0B"/>
          <w:sz w:val="27"/>
          <w:szCs w:val="27"/>
          <w:rtl w:val="0"/>
        </w:rPr>
        <w:t>ln</w:t>
      </w:r>
      <w:r>
        <w:rPr>
          <w:rFonts w:ascii="Times New Roman" w:hAnsi="Times New Roman" w:eastAsia="Times New Roman" w:cs="Times New Roman"/>
          <w:color w:val="0B0B0B"/>
          <w:sz w:val="27"/>
          <w:szCs w:val="27"/>
          <w:rtl w:val="0"/>
        </w:rPr>
        <w:t>(</w:t>
      </w:r>
      <w:r>
        <w:rPr>
          <w:rFonts w:ascii="Times New Roman" w:hAnsi="Times New Roman" w:eastAsia="Times New Roman" w:cs="Times New Roman"/>
          <w:i/>
          <w:color w:val="0B0B0B"/>
          <w:sz w:val="19"/>
          <w:szCs w:val="19"/>
          <w:rtl w:val="0"/>
        </w:rPr>
        <w:t xml:space="preserve">accuracy / 1 - accuracy </w:t>
      </w:r>
      <w:r>
        <w:rPr>
          <w:rFonts w:ascii="Times New Roman" w:hAnsi="Times New Roman" w:eastAsia="Times New Roman" w:cs="Times New Roman"/>
          <w:color w:val="0B0B0B"/>
          <w:sz w:val="27"/>
          <w:szCs w:val="27"/>
          <w:rtl w:val="0"/>
        </w:rPr>
        <w:t>)</w:t>
      </w:r>
    </w:p>
    <w:p w14:paraId="00000020">
      <w:pPr>
        <w:pStyle w:val="4"/>
        <w:keepNext w:val="0"/>
        <w:keepLines w:val="0"/>
        <w:pBdr>
          <w:top w:val="none" w:color="0B0B0B" w:sz="0" w:space="0"/>
          <w:left w:val="none" w:color="0B0B0B" w:sz="0" w:space="0"/>
          <w:bottom w:val="none" w:color="0B0B0B" w:sz="0" w:space="0"/>
          <w:right w:val="none" w:color="0B0B0B" w:sz="0" w:space="0"/>
          <w:between w:val="none" w:color="0B0B0B" w:sz="0" w:space="0"/>
        </w:pBdr>
        <w:shd w:val="clear" w:fill="FFFFFF"/>
        <w:spacing w:before="280"/>
        <w:rPr>
          <w:color w:val="0B0B0B"/>
          <w:sz w:val="26"/>
          <w:szCs w:val="26"/>
        </w:rPr>
      </w:pPr>
      <w:bookmarkStart w:id="3" w:name="_krok7sd7j4v0" w:colFirst="0" w:colLast="0"/>
      <w:bookmarkEnd w:id="3"/>
      <w:r>
        <w:rPr>
          <w:color w:val="0B0B0B"/>
          <w:sz w:val="26"/>
          <w:szCs w:val="26"/>
          <w:rtl w:val="0"/>
        </w:rPr>
        <w:t>Quiz</w:t>
      </w:r>
    </w:p>
    <w:p w14:paraId="00000021">
      <w:pPr>
        <w:pBdr>
          <w:top w:val="none" w:color="0B0B0B" w:sz="0" w:space="0"/>
          <w:left w:val="none" w:color="0B0B0B" w:sz="0" w:space="0"/>
          <w:bottom w:val="none" w:color="0B0B0B" w:sz="0" w:space="0"/>
          <w:right w:val="none" w:color="0B0B0B" w:sz="0" w:space="0"/>
          <w:between w:val="none" w:color="0B0B0B" w:sz="0" w:space="0"/>
        </w:pBdr>
        <w:shd w:val="clear" w:fill="FFFFFF"/>
        <w:rPr>
          <w:color w:val="0B0B0B"/>
        </w:rPr>
      </w:pPr>
      <w:r>
        <w:rPr>
          <w:color w:val="0B0B0B"/>
          <w:rtl w:val="0"/>
        </w:rPr>
        <w:t>So a small quiz, can you find the weights for these three models over here?</w:t>
      </w:r>
    </w:p>
    <w:p w14:paraId="00000022">
      <w:pPr>
        <w:pBdr>
          <w:top w:val="none" w:color="0B0B0B" w:sz="0" w:space="0"/>
          <w:left w:val="none" w:color="0B0B0B" w:sz="0" w:space="0"/>
          <w:bottom w:val="none" w:color="0B0B0B" w:sz="0" w:space="0"/>
          <w:right w:val="none" w:color="0B0B0B" w:sz="0" w:space="0"/>
          <w:between w:val="none" w:color="0B0B0B" w:sz="0" w:space="0"/>
        </w:pBdr>
        <w:shd w:val="clear" w:fill="FFFFFF"/>
        <w:rPr>
          <w:color w:val="0B0B0B"/>
        </w:rPr>
      </w:pPr>
    </w:p>
    <w:p w14:paraId="00000023">
      <w:pPr>
        <w:pBdr>
          <w:top w:val="none" w:color="0B0B0B" w:sz="0" w:space="0"/>
          <w:left w:val="none" w:color="0B0B0B" w:sz="0" w:space="0"/>
          <w:bottom w:val="none" w:color="0B0B0B" w:sz="0" w:space="0"/>
          <w:right w:val="none" w:color="0B0B0B" w:sz="0" w:space="0"/>
          <w:between w:val="none" w:color="0B0B0B" w:sz="0" w:space="0"/>
        </w:pBdr>
        <w:shd w:val="clear" w:fill="FFFFFF"/>
        <w:rPr>
          <w:color w:val="0B0B0B"/>
        </w:rPr>
      </w:pPr>
    </w:p>
    <w:p w14:paraId="00000024">
      <w:pPr>
        <w:pBdr>
          <w:top w:val="none" w:color="0B0B0B" w:sz="0" w:space="0"/>
          <w:left w:val="none" w:color="0B0B0B" w:sz="0" w:space="0"/>
          <w:bottom w:val="none" w:color="0B0B0B" w:sz="0" w:space="0"/>
          <w:right w:val="none" w:color="0B0B0B" w:sz="0" w:space="0"/>
          <w:between w:val="none" w:color="0B0B0B" w:sz="0" w:space="0"/>
        </w:pBdr>
        <w:shd w:val="clear" w:fill="FFFFFF"/>
        <w:rPr>
          <w:color w:val="0B0B0B"/>
        </w:rPr>
      </w:pPr>
      <w:r>
        <w:rPr>
          <w:color w:val="0B0B0B"/>
        </w:rPr>
        <w:drawing>
          <wp:inline distT="114300" distB="114300" distL="114300" distR="114300">
            <wp:extent cx="5943600" cy="2730500"/>
            <wp:effectExtent l="0" t="0" r="0" b="0"/>
            <wp:docPr id="1" name="image1.png" descr="Weight = natural log of accuracy divided by 1 minus accuracy."/>
            <wp:cNvGraphicFramePr/>
            <a:graphic xmlns:a="http://schemas.openxmlformats.org/drawingml/2006/main">
              <a:graphicData uri="http://schemas.openxmlformats.org/drawingml/2006/picture">
                <pic:pic xmlns:pic="http://schemas.openxmlformats.org/drawingml/2006/picture">
                  <pic:nvPicPr>
                    <pic:cNvPr id="1" name="image1.png" descr="Weight = natural log of accuracy divided by 1 minus accuracy."/>
                    <pic:cNvPicPr preferRelativeResize="0"/>
                  </pic:nvPicPr>
                  <pic:blipFill>
                    <a:blip r:embed="rId6"/>
                    <a:srcRect/>
                    <a:stretch>
                      <a:fillRect/>
                    </a:stretch>
                  </pic:blipFill>
                  <pic:spPr>
                    <a:xfrm>
                      <a:off x="0" y="0"/>
                      <a:ext cx="5943600" cy="2730500"/>
                    </a:xfrm>
                    <a:prstGeom prst="rect">
                      <a:avLst/>
                    </a:prstGeom>
                  </pic:spPr>
                </pic:pic>
              </a:graphicData>
            </a:graphic>
          </wp:inline>
        </w:drawing>
      </w:r>
    </w:p>
    <w:p w14:paraId="00000025">
      <w:pPr>
        <w:pBdr>
          <w:top w:val="none" w:color="0B0B0B" w:sz="0" w:space="0"/>
          <w:left w:val="none" w:color="0B0B0B" w:sz="0" w:space="0"/>
          <w:bottom w:val="none" w:color="0B0B0B" w:sz="0" w:space="0"/>
          <w:right w:val="none" w:color="0B0B0B" w:sz="0" w:space="0"/>
          <w:between w:val="none" w:color="0B0B0B" w:sz="0" w:space="0"/>
        </w:pBdr>
        <w:shd w:val="clear" w:fill="FFFFFF"/>
        <w:rPr>
          <w:color w:val="0B0B0B"/>
        </w:rPr>
      </w:pPr>
    </w:p>
    <w:p w14:paraId="00000026">
      <w:pPr>
        <w:pStyle w:val="4"/>
        <w:keepNext w:val="0"/>
        <w:keepLines w:val="0"/>
        <w:pBdr>
          <w:top w:val="none" w:color="0B0B0B" w:sz="0" w:space="0"/>
          <w:left w:val="none" w:color="0B0B0B" w:sz="0" w:space="0"/>
          <w:bottom w:val="none" w:color="0B0B0B" w:sz="0" w:space="0"/>
          <w:right w:val="none" w:color="0B0B0B" w:sz="0" w:space="0"/>
          <w:between w:val="none" w:color="0B0B0B" w:sz="0" w:space="0"/>
        </w:pBdr>
        <w:shd w:val="clear" w:fill="FFFFFF"/>
        <w:spacing w:before="0"/>
        <w:rPr>
          <w:color w:val="0B0B0B"/>
          <w:sz w:val="26"/>
          <w:szCs w:val="26"/>
        </w:rPr>
      </w:pPr>
      <w:bookmarkStart w:id="4" w:name="_yeh0u9cve63l" w:colFirst="0" w:colLast="0"/>
      <w:bookmarkEnd w:id="4"/>
      <w:r>
        <w:rPr>
          <w:color w:val="0B0B0B"/>
          <w:sz w:val="26"/>
          <w:szCs w:val="26"/>
          <w:rtl w:val="0"/>
        </w:rPr>
        <w:t>Weight quiz 1</w:t>
      </w:r>
    </w:p>
    <w:p w14:paraId="0000002B">
      <w:pPr>
        <w:pBdr>
          <w:top w:val="none" w:color="0B0B0B" w:sz="0" w:space="0"/>
          <w:left w:val="none" w:color="0B0B0B" w:sz="0" w:space="0"/>
          <w:bottom w:val="none" w:color="0B0B0B" w:sz="0" w:space="0"/>
          <w:right w:val="none" w:color="0B0B0B" w:sz="0" w:space="0"/>
          <w:between w:val="none" w:color="0B0B0B" w:sz="0" w:space="0"/>
        </w:pBdr>
        <w:shd w:val="clear" w:fill="FFFFFF"/>
        <w:rPr>
          <w:color w:val="0B0B0B"/>
        </w:rPr>
      </w:pPr>
      <w:r>
        <w:rPr>
          <w:color w:val="0B0B0B"/>
          <w:rtl w:val="0"/>
        </w:rPr>
        <w:t>Calculate the weight of the first model, with 2 significant digits._____________________________________________________</w:t>
      </w:r>
    </w:p>
    <w:p w14:paraId="0000002C">
      <w:pPr>
        <w:pStyle w:val="4"/>
        <w:keepNext w:val="0"/>
        <w:keepLines w:val="0"/>
        <w:pBdr>
          <w:top w:val="none" w:color="0B0B0B" w:sz="0" w:space="0"/>
          <w:left w:val="none" w:color="0B0B0B" w:sz="0" w:space="0"/>
          <w:bottom w:val="none" w:color="0B0B0B" w:sz="0" w:space="0"/>
          <w:right w:val="none" w:color="0B0B0B" w:sz="0" w:space="0"/>
          <w:between w:val="none" w:color="0B0B0B" w:sz="0" w:space="0"/>
        </w:pBdr>
        <w:shd w:val="clear" w:fill="FFFFFF"/>
        <w:spacing w:before="0"/>
        <w:rPr>
          <w:color w:val="0B0B0B"/>
          <w:sz w:val="26"/>
          <w:szCs w:val="26"/>
        </w:rPr>
      </w:pPr>
      <w:bookmarkStart w:id="5" w:name="_q105qon8vfrq" w:colFirst="0" w:colLast="0"/>
      <w:bookmarkEnd w:id="5"/>
      <w:r>
        <w:rPr>
          <w:color w:val="0B0B0B"/>
          <w:sz w:val="26"/>
          <w:szCs w:val="26"/>
          <w:rtl w:val="0"/>
        </w:rPr>
        <w:t>Weight quiz 2</w:t>
      </w:r>
    </w:p>
    <w:p w14:paraId="0000002E">
      <w:pPr>
        <w:pBdr>
          <w:top w:val="none" w:color="0B0B0B" w:sz="0" w:space="0"/>
          <w:left w:val="none" w:color="0B0B0B" w:sz="0" w:space="0"/>
          <w:bottom w:val="none" w:color="0B0B0B" w:sz="0" w:space="0"/>
          <w:right w:val="none" w:color="0B0B0B" w:sz="0" w:space="0"/>
          <w:between w:val="none" w:color="0B0B0B" w:sz="0" w:space="0"/>
        </w:pBdr>
        <w:shd w:val="clear" w:fill="FFFFFF"/>
        <w:rPr>
          <w:color w:val="0B0B0B"/>
        </w:rPr>
      </w:pPr>
      <w:r>
        <w:rPr>
          <w:color w:val="0B0B0B"/>
          <w:rtl w:val="0"/>
        </w:rPr>
        <w:t>Calculate the weight of the second model.</w:t>
      </w:r>
    </w:p>
    <w:p w14:paraId="00000031">
      <w:pPr>
        <w:pBdr>
          <w:top w:val="none" w:color="0B0B0B" w:sz="0" w:space="0"/>
          <w:left w:val="none" w:color="0B0B0B" w:sz="0" w:space="0"/>
          <w:bottom w:val="none" w:color="0B0B0B" w:sz="0" w:space="0"/>
          <w:right w:val="none" w:color="0B0B0B" w:sz="0" w:space="0"/>
          <w:between w:val="none" w:color="0B0B0B" w:sz="0" w:space="0"/>
        </w:pBdr>
        <w:shd w:val="clear" w:fill="FFFFFF"/>
        <w:rPr>
          <w:color w:val="0B0B0B"/>
        </w:rPr>
      </w:pPr>
      <w:r>
        <w:rPr>
          <w:color w:val="0B0B0B"/>
          <w:rtl w:val="0"/>
        </w:rPr>
        <w:t>_______________________________________________________</w:t>
      </w:r>
    </w:p>
    <w:p w14:paraId="00000032">
      <w:pPr>
        <w:pStyle w:val="4"/>
        <w:keepNext w:val="0"/>
        <w:keepLines w:val="0"/>
        <w:pBdr>
          <w:top w:val="none" w:color="0B0B0B" w:sz="0" w:space="0"/>
          <w:left w:val="none" w:color="0B0B0B" w:sz="0" w:space="0"/>
          <w:bottom w:val="none" w:color="0B0B0B" w:sz="0" w:space="0"/>
          <w:right w:val="none" w:color="0B0B0B" w:sz="0" w:space="0"/>
          <w:between w:val="none" w:color="0B0B0B" w:sz="0" w:space="0"/>
        </w:pBdr>
        <w:shd w:val="clear" w:fill="FFFFFF"/>
        <w:spacing w:before="0"/>
        <w:rPr>
          <w:color w:val="0B0B0B"/>
          <w:sz w:val="26"/>
          <w:szCs w:val="26"/>
        </w:rPr>
      </w:pPr>
      <w:bookmarkStart w:id="6" w:name="_1xrmkns9d9p" w:colFirst="0" w:colLast="0"/>
      <w:bookmarkEnd w:id="6"/>
      <w:r>
        <w:rPr>
          <w:color w:val="0B0B0B"/>
          <w:sz w:val="26"/>
          <w:szCs w:val="26"/>
          <w:rtl w:val="0"/>
        </w:rPr>
        <w:t>Weight quiz 3</w:t>
      </w:r>
    </w:p>
    <w:p w14:paraId="7E009871">
      <w:pPr>
        <w:pBdr>
          <w:top w:val="none" w:color="0B0B0B" w:sz="0" w:space="0"/>
          <w:left w:val="none" w:color="0B0B0B" w:sz="0" w:space="0"/>
          <w:bottom w:val="none" w:color="0B0B0B" w:sz="0" w:space="0"/>
          <w:right w:val="none" w:color="0B0B0B" w:sz="0" w:space="0"/>
          <w:between w:val="none" w:color="0B0B0B" w:sz="0" w:space="0"/>
        </w:pBdr>
        <w:shd w:val="clear" w:fill="FFFFFF"/>
        <w:rPr>
          <w:color w:val="0B0B0B"/>
          <w:rtl w:val="0"/>
        </w:rPr>
      </w:pPr>
      <w:r>
        <w:rPr>
          <w:color w:val="0B0B0B"/>
          <w:rtl w:val="0"/>
        </w:rPr>
        <w:t>Calculate the weight of the third model, with 2 significant digits._______________________________________________________</w:t>
      </w:r>
    </w:p>
    <w:tbl>
      <w:tblPr>
        <w:tblStyle w:val="9"/>
        <w:tblW w:w="0" w:type="auto"/>
        <w:tblCellSpacing w:w="15" w:type="dxa"/>
        <w:tblInd w:w="-1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15" w:type="dxa"/>
          <w:left w:w="15" w:type="dxa"/>
          <w:bottom w:w="15" w:type="dxa"/>
          <w:right w:w="15" w:type="dxa"/>
        </w:tblCellMar>
      </w:tblPr>
      <w:tblGrid>
        <w:gridCol w:w="935"/>
        <w:gridCol w:w="1048"/>
        <w:gridCol w:w="935"/>
      </w:tblGrid>
      <w:tr w14:paraId="64450A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14:paraId="0DEE5F91">
            <w:pPr>
              <w:keepNext w:val="0"/>
              <w:keepLines w:val="0"/>
              <w:widowControl/>
              <w:suppressLineNumbers w:val="0"/>
              <w:jc w:val="center"/>
              <w:rPr>
                <w:rFonts w:hint="default"/>
                <w:b/>
                <w:bCs/>
                <w:lang w:val="en-US"/>
              </w:rPr>
            </w:pPr>
            <w:bookmarkStart w:id="7" w:name="_GoBack"/>
            <w:r>
              <w:rPr>
                <w:rFonts w:hint="default"/>
                <w:b/>
                <w:bCs/>
                <w:lang w:val="en-US"/>
              </w:rPr>
              <w:t>Model</w:t>
            </w:r>
          </w:p>
        </w:tc>
        <w:tc>
          <w:tcPr>
            <w:tcW w:w="0" w:type="auto"/>
            <w:shd w:val="clear" w:color="auto" w:fill="auto"/>
            <w:vAlign w:val="center"/>
          </w:tcPr>
          <w:p w14:paraId="3F2D86E5">
            <w:pPr>
              <w:keepNext w:val="0"/>
              <w:keepLines w:val="0"/>
              <w:widowControl/>
              <w:suppressLineNumbers w:val="0"/>
              <w:jc w:val="center"/>
              <w:rPr>
                <w:b/>
                <w:bCs/>
              </w:rPr>
            </w:pPr>
            <w:r>
              <w:rPr>
                <w:rFonts w:ascii="SimSun" w:hAnsi="SimSun" w:eastAsia="SimSun" w:cs="SimSun"/>
                <w:b/>
                <w:bCs/>
                <w:kern w:val="0"/>
                <w:sz w:val="24"/>
                <w:szCs w:val="24"/>
                <w:lang w:val="en-US" w:eastAsia="zh-CN" w:bidi="ar"/>
              </w:rPr>
              <w:t>Accuracy</w:t>
            </w:r>
          </w:p>
        </w:tc>
        <w:tc>
          <w:tcPr>
            <w:tcW w:w="0" w:type="auto"/>
            <w:shd w:val="clear" w:color="auto" w:fill="auto"/>
            <w:vAlign w:val="center"/>
          </w:tcPr>
          <w:p w14:paraId="60839BB7">
            <w:pPr>
              <w:keepNext w:val="0"/>
              <w:keepLines w:val="0"/>
              <w:widowControl/>
              <w:suppressLineNumbers w:val="0"/>
              <w:jc w:val="center"/>
              <w:rPr>
                <w:b/>
                <w:bCs/>
              </w:rPr>
            </w:pPr>
            <w:r>
              <w:rPr>
                <w:rFonts w:ascii="SimSun" w:hAnsi="SimSun" w:eastAsia="SimSun" w:cs="SimSun"/>
                <w:b/>
                <w:bCs/>
                <w:kern w:val="0"/>
                <w:sz w:val="24"/>
                <w:szCs w:val="24"/>
                <w:lang w:val="en-US" w:eastAsia="zh-CN" w:bidi="ar"/>
              </w:rPr>
              <w:t>Weight</w:t>
            </w:r>
          </w:p>
        </w:tc>
      </w:tr>
      <w:tr w14:paraId="673E5C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22A1642F">
            <w:pPr>
              <w:keepNext w:val="0"/>
              <w:keepLines w:val="0"/>
              <w:widowControl/>
              <w:suppressLineNumbers w:val="0"/>
              <w:jc w:val="center"/>
            </w:pPr>
            <w:r>
              <w:rPr>
                <w:rFonts w:ascii="SimSun" w:hAnsi="SimSun" w:eastAsia="SimSun" w:cs="SimSun"/>
                <w:kern w:val="0"/>
                <w:sz w:val="24"/>
                <w:szCs w:val="24"/>
                <w:lang w:val="en-US" w:eastAsia="zh-CN" w:bidi="ar"/>
              </w:rPr>
              <w:t>Model 1</w:t>
            </w:r>
          </w:p>
        </w:tc>
        <w:tc>
          <w:tcPr>
            <w:tcW w:w="0" w:type="auto"/>
            <w:shd w:val="clear" w:color="auto" w:fill="auto"/>
            <w:vAlign w:val="center"/>
          </w:tcPr>
          <w:p w14:paraId="0C414592">
            <w:pPr>
              <w:keepNext w:val="0"/>
              <w:keepLines w:val="0"/>
              <w:widowControl/>
              <w:suppressLineNumbers w:val="0"/>
              <w:jc w:val="center"/>
            </w:pPr>
            <w:r>
              <w:rPr>
                <w:rFonts w:ascii="SimSun" w:hAnsi="SimSun" w:eastAsia="SimSun" w:cs="SimSun"/>
                <w:kern w:val="0"/>
                <w:sz w:val="24"/>
                <w:szCs w:val="24"/>
                <w:lang w:val="en-US" w:eastAsia="zh-CN" w:bidi="ar"/>
              </w:rPr>
              <w:t>0.75</w:t>
            </w:r>
          </w:p>
        </w:tc>
        <w:tc>
          <w:tcPr>
            <w:tcW w:w="0" w:type="auto"/>
            <w:shd w:val="clear" w:color="auto" w:fill="auto"/>
            <w:vAlign w:val="center"/>
          </w:tcPr>
          <w:p w14:paraId="724EABE9">
            <w:pPr>
              <w:keepNext w:val="0"/>
              <w:keepLines w:val="0"/>
              <w:widowControl/>
              <w:suppressLineNumbers w:val="0"/>
              <w:jc w:val="center"/>
            </w:pPr>
            <w:r>
              <w:rPr>
                <w:rFonts w:ascii="SimSun" w:hAnsi="SimSun" w:eastAsia="SimSun" w:cs="SimSun"/>
                <w:kern w:val="0"/>
                <w:sz w:val="24"/>
                <w:szCs w:val="24"/>
                <w:lang w:val="en-US" w:eastAsia="zh-CN" w:bidi="ar"/>
              </w:rPr>
              <w:t>≈ 1.10</w:t>
            </w:r>
          </w:p>
        </w:tc>
      </w:tr>
      <w:tr w14:paraId="1C3A93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4B61138D">
            <w:pPr>
              <w:keepNext w:val="0"/>
              <w:keepLines w:val="0"/>
              <w:widowControl/>
              <w:suppressLineNumbers w:val="0"/>
              <w:jc w:val="center"/>
            </w:pPr>
            <w:r>
              <w:rPr>
                <w:rFonts w:ascii="SimSun" w:hAnsi="SimSun" w:eastAsia="SimSun" w:cs="SimSun"/>
                <w:kern w:val="0"/>
                <w:sz w:val="24"/>
                <w:szCs w:val="24"/>
                <w:lang w:val="en-US" w:eastAsia="zh-CN" w:bidi="ar"/>
              </w:rPr>
              <w:t>Model 2</w:t>
            </w:r>
          </w:p>
        </w:tc>
        <w:tc>
          <w:tcPr>
            <w:tcW w:w="0" w:type="auto"/>
            <w:shd w:val="clear" w:color="auto" w:fill="auto"/>
            <w:vAlign w:val="center"/>
          </w:tcPr>
          <w:p w14:paraId="193B2C49">
            <w:pPr>
              <w:keepNext w:val="0"/>
              <w:keepLines w:val="0"/>
              <w:widowControl/>
              <w:suppressLineNumbers w:val="0"/>
              <w:jc w:val="center"/>
            </w:pPr>
            <w:r>
              <w:rPr>
                <w:rFonts w:ascii="SimSun" w:hAnsi="SimSun" w:eastAsia="SimSun" w:cs="SimSun"/>
                <w:kern w:val="0"/>
                <w:sz w:val="24"/>
                <w:szCs w:val="24"/>
                <w:lang w:val="en-US" w:eastAsia="zh-CN" w:bidi="ar"/>
              </w:rPr>
              <w:t>0.5</w:t>
            </w:r>
          </w:p>
        </w:tc>
        <w:tc>
          <w:tcPr>
            <w:tcW w:w="0" w:type="auto"/>
            <w:shd w:val="clear" w:color="auto" w:fill="auto"/>
            <w:vAlign w:val="center"/>
          </w:tcPr>
          <w:p w14:paraId="11BF1142">
            <w:pPr>
              <w:keepNext w:val="0"/>
              <w:keepLines w:val="0"/>
              <w:widowControl/>
              <w:suppressLineNumbers w:val="0"/>
              <w:jc w:val="center"/>
            </w:pPr>
            <w:r>
              <w:rPr>
                <w:rFonts w:ascii="SimSun" w:hAnsi="SimSun" w:eastAsia="SimSun" w:cs="SimSun"/>
                <w:kern w:val="0"/>
                <w:sz w:val="24"/>
                <w:szCs w:val="24"/>
                <w:lang w:val="en-US" w:eastAsia="zh-CN" w:bidi="ar"/>
              </w:rPr>
              <w:t>0</w:t>
            </w:r>
          </w:p>
        </w:tc>
      </w:tr>
      <w:tr w14:paraId="5050BE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7F8B4174">
            <w:pPr>
              <w:keepNext w:val="0"/>
              <w:keepLines w:val="0"/>
              <w:widowControl/>
              <w:suppressLineNumbers w:val="0"/>
              <w:jc w:val="center"/>
            </w:pPr>
            <w:r>
              <w:rPr>
                <w:rFonts w:ascii="SimSun" w:hAnsi="SimSun" w:eastAsia="SimSun" w:cs="SimSun"/>
                <w:kern w:val="0"/>
                <w:sz w:val="24"/>
                <w:szCs w:val="24"/>
                <w:lang w:val="en-US" w:eastAsia="zh-CN" w:bidi="ar"/>
              </w:rPr>
              <w:t>Model 3</w:t>
            </w:r>
          </w:p>
        </w:tc>
        <w:tc>
          <w:tcPr>
            <w:tcW w:w="0" w:type="auto"/>
            <w:shd w:val="clear" w:color="auto" w:fill="auto"/>
            <w:vAlign w:val="center"/>
          </w:tcPr>
          <w:p w14:paraId="7FC6F9D3">
            <w:pPr>
              <w:keepNext w:val="0"/>
              <w:keepLines w:val="0"/>
              <w:widowControl/>
              <w:suppressLineNumbers w:val="0"/>
              <w:jc w:val="center"/>
            </w:pPr>
            <w:r>
              <w:rPr>
                <w:rFonts w:ascii="SimSun" w:hAnsi="SimSun" w:eastAsia="SimSun" w:cs="SimSun"/>
                <w:kern w:val="0"/>
                <w:sz w:val="24"/>
                <w:szCs w:val="24"/>
                <w:lang w:val="en-US" w:eastAsia="zh-CN" w:bidi="ar"/>
              </w:rPr>
              <w:t>0.5</w:t>
            </w:r>
          </w:p>
        </w:tc>
        <w:tc>
          <w:tcPr>
            <w:tcW w:w="0" w:type="auto"/>
            <w:shd w:val="clear" w:color="auto" w:fill="auto"/>
            <w:vAlign w:val="center"/>
          </w:tcPr>
          <w:p w14:paraId="315F3C03">
            <w:pPr>
              <w:keepNext w:val="0"/>
              <w:keepLines w:val="0"/>
              <w:widowControl/>
              <w:suppressLineNumbers w:val="0"/>
              <w:jc w:val="center"/>
            </w:pPr>
            <w:r>
              <w:rPr>
                <w:rFonts w:ascii="SimSun" w:hAnsi="SimSun" w:eastAsia="SimSun" w:cs="SimSun"/>
                <w:kern w:val="0"/>
                <w:sz w:val="24"/>
                <w:szCs w:val="24"/>
                <w:lang w:val="en-US" w:eastAsia="zh-CN" w:bidi="ar"/>
              </w:rPr>
              <w:t>0</w:t>
            </w:r>
          </w:p>
        </w:tc>
      </w:tr>
      <w:bookmarkEnd w:id="7"/>
    </w:tbl>
    <w:p w14:paraId="00000037">
      <w:pPr>
        <w:pBdr>
          <w:top w:val="none" w:color="0B0B0B" w:sz="0" w:space="0"/>
          <w:left w:val="none" w:color="0B0B0B" w:sz="0" w:space="0"/>
          <w:bottom w:val="none" w:color="0B0B0B" w:sz="0" w:space="0"/>
          <w:right w:val="none" w:color="0B0B0B" w:sz="0" w:space="0"/>
          <w:between w:val="none" w:color="0B0B0B" w:sz="0" w:space="0"/>
        </w:pBdr>
        <w:shd w:val="clear" w:fill="FFFFFF"/>
        <w:rPr>
          <w:color w:val="0B0B0B"/>
        </w:rPr>
      </w:pPr>
      <w:r>
        <w:rPr>
          <w:color w:val="0B0B0B"/>
        </w:rPr>
        <w:br w:type="page"/>
      </w:r>
    </w:p>
    <w:p w14:paraId="00000038"/>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Aldhabi">
    <w:panose1 w:val="01000000000000000000"/>
    <w:charset w:val="00"/>
    <w:family w:val="auto"/>
    <w:pitch w:val="default"/>
    <w:sig w:usb0="80002007" w:usb1="80000000" w:usb2="00000008" w:usb3="00000000" w:csb0="00000041" w:csb1="200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205925"/>
    <w:multiLevelType w:val="multilevel"/>
    <w:tmpl w:val="BF205925"/>
    <w:lvl w:ilvl="0" w:tentative="0">
      <w:start w:val="1"/>
      <w:numFmt w:val="bullet"/>
      <w:lvlText w:val="●"/>
      <w:lvlJc w:val="left"/>
      <w:pPr>
        <w:ind w:left="720" w:hanging="360"/>
      </w:pPr>
      <w:rPr>
        <w:rFonts w:ascii="Arial" w:hAnsi="Arial" w:eastAsia="Arial" w:cs="Arial"/>
        <w:color w:val="0B0B0B"/>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CF092B84"/>
    <w:multiLevelType w:val="multilevel"/>
    <w:tmpl w:val="CF092B84"/>
    <w:lvl w:ilvl="0" w:tentative="0">
      <w:start w:val="1"/>
      <w:numFmt w:val="bullet"/>
      <w:lvlText w:val="●"/>
      <w:lvlJc w:val="left"/>
      <w:pPr>
        <w:ind w:left="720" w:hanging="360"/>
      </w:pPr>
      <w:rPr>
        <w:rFonts w:ascii="Arial" w:hAnsi="Arial" w:eastAsia="Arial" w:cs="Arial"/>
        <w:color w:val="0B0B0B"/>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0053208E"/>
    <w:multiLevelType w:val="multilevel"/>
    <w:tmpl w:val="0053208E"/>
    <w:lvl w:ilvl="0" w:tentative="0">
      <w:start w:val="1"/>
      <w:numFmt w:val="bullet"/>
      <w:lvlText w:val="●"/>
      <w:lvlJc w:val="left"/>
      <w:pPr>
        <w:ind w:left="720" w:hanging="360"/>
      </w:pPr>
      <w:rPr>
        <w:rFonts w:ascii="Arial" w:hAnsi="Arial" w:eastAsia="Arial" w:cs="Arial"/>
        <w:color w:val="0B0B0B"/>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
    <w:nsid w:val="59ADCABA"/>
    <w:multiLevelType w:val="multilevel"/>
    <w:tmpl w:val="59ADCABA"/>
    <w:lvl w:ilvl="0" w:tentative="0">
      <w:start w:val="1"/>
      <w:numFmt w:val="bullet"/>
      <w:lvlText w:val="●"/>
      <w:lvlJc w:val="left"/>
      <w:pPr>
        <w:ind w:left="720" w:hanging="360"/>
      </w:pPr>
      <w:rPr>
        <w:rFonts w:ascii="Arial" w:hAnsi="Arial" w:eastAsia="Arial" w:cs="Arial"/>
        <w:color w:val="0B0B0B"/>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
  <w:rsids>
    <w:rsidRoot w:val="00000000"/>
    <w:rsid w:val="2116796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qFormat/>
    <w:uiPriority w:val="0"/>
    <w:pPr>
      <w:keepNext/>
      <w:keepLines/>
      <w:pageBreakBefore w:val="0"/>
      <w:spacing w:before="0" w:after="60"/>
    </w:pPr>
    <w:rPr>
      <w:sz w:val="52"/>
      <w:szCs w:val="52"/>
    </w:rPr>
  </w:style>
  <w:style w:type="table" w:customStyle="1" w:styleId="12">
    <w:name w:val="Table Normal1"/>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3</Pages>
  <TotalTime>6</TotalTime>
  <ScaleCrop>false</ScaleCrop>
  <LinksUpToDate>false</LinksUpToDate>
  <Application>WPS Office_12.2.0.20795_F1E327BC-269C-435d-A152-05C5408002CA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2025-04-25T20:37:03Z</dcterms:created>
  <dc:creator>Mostafa Mohamed</dc:creator>
  <cp:lastModifiedBy>mOsTaFa mOhAmEd</cp:lastModifiedBy>
  <dcterms:modified xsi:type="dcterms:W3CDTF">2025-04-25T20:43:33Z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80F2F7CEFD0540A3AAD5EE2031383A8E_12</vt:lpwstr>
  </property>
</Properties>
</file>
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pStyle w:val="3"/>
        <w:keepNext w:val="0"/>
        <w:keepLines w:val="0"/>
        <w:pBdr>
          <w:top w:val="none" w:color="0B0B0B" w:sz="0" w:space="0"/>
          <w:left w:val="none" w:color="0B0B0B" w:sz="0" w:space="0"/>
          <w:bottom w:val="none" w:color="0B0B0B" w:sz="0" w:space="0"/>
          <w:right w:val="none" w:color="0B0B0B" w:sz="0" w:space="0"/>
          <w:between w:val="none" w:color="0B0B0B" w:sz="0" w:space="0"/>
        </w:pBdr>
        <w:shd w:val="clear" w:fill="FFFFFF"/>
        <w:spacing w:after="80"/>
        <w:rPr>
          <w:color w:val="0B0B0B"/>
          <w:sz w:val="34"/>
          <w:szCs w:val="34"/>
        </w:rPr>
      </w:pPr>
      <w:bookmarkStart w:id="0" w:name="_ohekovnsrhj7" w:colFirst="0" w:colLast="0"/>
      <w:bookmarkEnd w:id="0"/>
      <w:r>
        <w:rPr>
          <w:color w:val="0B0B0B"/>
          <w:sz w:val="34"/>
          <w:szCs w:val="34"/>
          <w:rtl w:val="0"/>
        </w:rPr>
        <w:t>Classification</w:t>
      </w:r>
    </w:p>
    <w:p w14:paraId="00000002">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r>
        <w:rPr>
          <w:color w:val="0B0B0B"/>
          <w:rtl w:val="0"/>
        </w:rPr>
        <w:t>Recall that classification means we have some blue points and some red points, and we want to find a boundary that separates them.</w:t>
      </w:r>
    </w:p>
    <w:p w14:paraId="00000003">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p>
    <w:p w14:paraId="00000004">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r>
        <w:rPr>
          <w:color w:val="0B0B0B"/>
          <w:rtl w:val="0"/>
        </w:rPr>
        <w:t>But now we want the boundary to be as far away from the points as possible. To do this we add two boundaries (shown in the video as equidistant parallel lines to the main line), and try to maximize the distance between the two.</w:t>
      </w:r>
    </w:p>
    <w:p w14:paraId="00000005">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p>
    <w:p w14:paraId="00000006">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r>
        <w:rPr>
          <w:color w:val="0B0B0B"/>
          <w:rtl w:val="0"/>
        </w:rPr>
        <w:t>There are two ways to measure the model:</w:t>
      </w:r>
    </w:p>
    <w:p w14:paraId="00000007">
      <w:pPr>
        <w:numPr>
          <w:ilvl w:val="0"/>
          <w:numId w:val="1"/>
        </w:numPr>
        <w:pBdr>
          <w:top w:val="none" w:color="0B0B0B" w:sz="0" w:space="0"/>
          <w:left w:val="none" w:color="0B0B0B" w:sz="0" w:space="0"/>
          <w:bottom w:val="none" w:color="0B0B0B" w:sz="0" w:space="0"/>
          <w:right w:val="none" w:color="0B0B0B" w:sz="0" w:space="0"/>
          <w:between w:val="none" w:color="0B0B0B" w:sz="0" w:space="0"/>
        </w:pBdr>
        <w:shd w:val="clear" w:fill="FFFFFF"/>
        <w:ind w:left="720" w:hanging="360"/>
      </w:pPr>
      <w:r>
        <w:rPr>
          <w:color w:val="0B0B0B"/>
          <w:rtl w:val="0"/>
        </w:rPr>
        <w:t>By how many points it mis-classifies</w:t>
      </w:r>
    </w:p>
    <w:p w14:paraId="00000008">
      <w:pPr>
        <w:numPr>
          <w:ilvl w:val="0"/>
          <w:numId w:val="1"/>
        </w:numPr>
        <w:pBdr>
          <w:top w:val="none" w:color="0B0B0B" w:sz="0" w:space="0"/>
          <w:left w:val="none" w:color="0B0B0B" w:sz="0" w:space="0"/>
          <w:bottom w:val="none" w:color="0B0B0B" w:sz="0" w:space="0"/>
          <w:right w:val="none" w:color="0B0B0B" w:sz="0" w:space="0"/>
          <w:between w:val="none" w:color="0B0B0B" w:sz="0" w:space="0"/>
        </w:pBdr>
        <w:shd w:val="clear" w:fill="FFFFFF"/>
        <w:ind w:left="720" w:hanging="360"/>
      </w:pPr>
      <w:r>
        <w:rPr>
          <w:color w:val="0B0B0B"/>
          <w:rtl w:val="0"/>
        </w:rPr>
        <w:t>By how wide the margin is</w:t>
      </w:r>
    </w:p>
    <w:p w14:paraId="00000009">
      <w:pPr>
        <w:pBdr>
          <w:top w:val="none" w:color="0B0B0B" w:sz="0" w:space="0"/>
          <w:left w:val="none" w:color="0B0B0B" w:sz="0" w:space="0"/>
          <w:bottom w:val="none" w:color="0B0B0B" w:sz="0" w:space="0"/>
          <w:right w:val="none" w:color="0B0B0B" w:sz="0" w:space="0"/>
          <w:between w:val="none" w:color="0B0B0B" w:sz="0" w:space="0"/>
        </w:pBdr>
        <w:shd w:val="clear" w:fill="FFFFFF"/>
        <w:ind w:left="0" w:firstLine="0"/>
        <w:rPr>
          <w:color w:val="0B0B0B"/>
        </w:rPr>
      </w:pPr>
    </w:p>
    <w:p w14:paraId="0000000A">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r>
        <w:rPr>
          <w:color w:val="0B0B0B"/>
          <w:rtl w:val="0"/>
        </w:rPr>
        <w:t>We can 'punish' the misclassified points, which means make them part of our classification error.</w:t>
      </w:r>
    </w:p>
    <w:p w14:paraId="0000000B">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r>
        <w:rPr>
          <w:color w:val="0B0B0B"/>
          <w:rtl w:val="0"/>
        </w:rPr>
        <w:t>We also do not want any points in the margin, so we would 'punish' those points as well and include them in the classification error.</w:t>
      </w:r>
    </w:p>
    <w:p w14:paraId="0000000C">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p>
    <w:p w14:paraId="0000000D">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r>
        <w:rPr>
          <w:color w:val="0B0B0B"/>
          <w:rtl w:val="0"/>
        </w:rPr>
        <w:t>Lastly, we want the margin to be as wide as possible and will see how to calculate a margin error a little later. Our new error for this algorithm is going to be a classification error + a margin error. Minimizing this error is what's going to give us the algorithm for Support Vector Machines.</w:t>
      </w:r>
    </w:p>
    <w:p w14:paraId="0000000E"/>
    <w:p w14:paraId="0000000F">
      <w:pPr>
        <w:pStyle w:val="4"/>
        <w:keepNext w:val="0"/>
        <w:keepLines w:val="0"/>
        <w:pBdr>
          <w:top w:val="none" w:color="0B0B0B" w:sz="0" w:space="0"/>
          <w:left w:val="none" w:color="0B0B0B" w:sz="0" w:space="0"/>
          <w:bottom w:val="none" w:color="0B0B0B" w:sz="0" w:space="0"/>
          <w:right w:val="none" w:color="0B0B0B" w:sz="0" w:space="0"/>
          <w:between w:val="none" w:color="0B0B0B" w:sz="0" w:space="0"/>
        </w:pBdr>
        <w:shd w:val="clear" w:fill="FFFFFF"/>
        <w:spacing w:before="0" w:after="0"/>
        <w:rPr>
          <w:color w:val="0B0B0B"/>
          <w:sz w:val="26"/>
          <w:szCs w:val="26"/>
        </w:rPr>
      </w:pPr>
      <w:bookmarkStart w:id="1" w:name="_je31zbaqp4ng" w:colFirst="0" w:colLast="0"/>
      <w:bookmarkEnd w:id="1"/>
    </w:p>
    <w:p w14:paraId="00000010">
      <w:pPr>
        <w:pStyle w:val="4"/>
        <w:keepNext w:val="0"/>
        <w:keepLines w:val="0"/>
        <w:pBdr>
          <w:top w:val="none" w:color="0B0B0B" w:sz="0" w:space="0"/>
          <w:left w:val="none" w:color="0B0B0B" w:sz="0" w:space="0"/>
          <w:bottom w:val="none" w:color="0B0B0B" w:sz="0" w:space="0"/>
          <w:right w:val="none" w:color="0B0B0B" w:sz="0" w:space="0"/>
          <w:between w:val="none" w:color="0B0B0B" w:sz="0" w:space="0"/>
        </w:pBdr>
        <w:shd w:val="clear" w:fill="FFFFFF"/>
        <w:spacing w:before="0" w:after="0" w:line="360" w:lineRule="auto"/>
      </w:pPr>
      <w:bookmarkStart w:id="2" w:name="_p4a3yjqxkjc3" w:colFirst="0" w:colLast="0"/>
      <w:bookmarkEnd w:id="2"/>
      <w:r>
        <w:rPr>
          <w:color w:val="0B0B0B"/>
          <w:sz w:val="26"/>
          <w:szCs w:val="26"/>
          <w:rtl w:val="0"/>
        </w:rPr>
        <w:t>Quiz Question</w:t>
      </w:r>
    </w:p>
    <w:p w14:paraId="00000011">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r>
        <w:rPr>
          <w:color w:val="0B0B0B"/>
          <w:rtl w:val="0"/>
        </w:rPr>
        <w:t>Which of the following is true about SVM?</w:t>
      </w:r>
    </w:p>
    <w:p w14:paraId="00000012">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p>
    <w:p w14:paraId="00000013">
      <w:pPr>
        <w:numPr>
          <w:ilvl w:val="0"/>
          <w:numId w:val="2"/>
        </w:numPr>
        <w:pBdr>
          <w:top w:val="none" w:color="0B0B0B" w:sz="0" w:space="0"/>
          <w:left w:val="none" w:color="0B0B0B" w:sz="0" w:space="0"/>
          <w:bottom w:val="none" w:color="0B0B0B" w:sz="0" w:space="0"/>
          <w:right w:val="none" w:color="0B0B0B" w:sz="0" w:space="0"/>
          <w:between w:val="none" w:color="0B0B0B" w:sz="0" w:space="0"/>
        </w:pBdr>
        <w:shd w:val="clear" w:fill="FFFFFF"/>
        <w:ind w:left="720" w:hanging="360"/>
        <w:rPr>
          <w:color w:val="0B0B0B"/>
          <w:u w:val="none"/>
        </w:rPr>
      </w:pPr>
      <w:r>
        <w:rPr>
          <w:color w:val="0B0B0B"/>
          <w:rtl w:val="0"/>
        </w:rPr>
        <w:t>We want the boundary to be as close as possible to the points.</w:t>
      </w:r>
    </w:p>
    <w:p w14:paraId="00000014">
      <w:pPr>
        <w:numPr>
          <w:ilvl w:val="0"/>
          <w:numId w:val="2"/>
        </w:numPr>
        <w:pBdr>
          <w:top w:val="none" w:color="0B0B0B" w:sz="0" w:space="0"/>
          <w:left w:val="none" w:color="0B0B0B" w:sz="0" w:space="0"/>
          <w:bottom w:val="none" w:color="0B0B0B" w:sz="0" w:space="0"/>
          <w:right w:val="none" w:color="0B0B0B" w:sz="0" w:space="0"/>
          <w:between w:val="none" w:color="0B0B0B" w:sz="0" w:space="0"/>
        </w:pBdr>
        <w:shd w:val="clear" w:fill="FFFFFF"/>
        <w:ind w:left="720" w:hanging="360"/>
        <w:rPr>
          <w:color w:val="0B0B0B"/>
          <w:highlight w:val="darkGreen"/>
          <w:u w:val="none"/>
        </w:rPr>
      </w:pPr>
      <w:r>
        <w:rPr>
          <w:color w:val="0B0B0B"/>
          <w:highlight w:val="darkGreen"/>
          <w:rtl w:val="0"/>
        </w:rPr>
        <w:t>We want the boundary to be as far away from the points as possible.</w:t>
      </w:r>
    </w:p>
    <w:p w14:paraId="00000015">
      <w:pPr>
        <w:numPr>
          <w:ilvl w:val="0"/>
          <w:numId w:val="2"/>
        </w:numPr>
        <w:pBdr>
          <w:top w:val="none" w:color="0B0B0B" w:sz="0" w:space="0"/>
          <w:left w:val="none" w:color="0B0B0B" w:sz="0" w:space="0"/>
          <w:bottom w:val="none" w:color="0B0B0B" w:sz="0" w:space="0"/>
          <w:right w:val="none" w:color="0B0B0B" w:sz="0" w:space="0"/>
          <w:between w:val="none" w:color="0B0B0B" w:sz="0" w:space="0"/>
        </w:pBdr>
        <w:shd w:val="clear" w:fill="FFFFFF"/>
        <w:ind w:left="720" w:hanging="360"/>
        <w:rPr>
          <w:color w:val="0B0B0B"/>
          <w:u w:val="none"/>
        </w:rPr>
      </w:pPr>
      <w:r>
        <w:rPr>
          <w:color w:val="0B0B0B"/>
          <w:rtl w:val="0"/>
        </w:rPr>
        <w:t>The boundary should intersect at least 1 of the points</w:t>
      </w:r>
    </w:p>
    <w:p w14:paraId="00000016">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p>
    <w:p w14:paraId="00000017">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p>
    <w:p w14:paraId="00000018">
      <w:pPr>
        <w:pStyle w:val="4"/>
        <w:keepNext w:val="0"/>
        <w:keepLines w:val="0"/>
        <w:pBdr>
          <w:top w:val="none" w:color="0B0B0B" w:sz="0" w:space="0"/>
          <w:left w:val="none" w:color="0B0B0B" w:sz="0" w:space="0"/>
          <w:bottom w:val="none" w:color="0B0B0B" w:sz="0" w:space="0"/>
          <w:right w:val="none" w:color="0B0B0B" w:sz="0" w:space="0"/>
          <w:between w:val="none" w:color="0B0B0B" w:sz="0" w:space="0"/>
        </w:pBdr>
        <w:shd w:val="clear" w:fill="FFFFFF"/>
        <w:spacing w:before="0"/>
        <w:rPr>
          <w:color w:val="0B0B0B"/>
          <w:sz w:val="26"/>
          <w:szCs w:val="26"/>
        </w:rPr>
      </w:pPr>
      <w:bookmarkStart w:id="3" w:name="_ehpulkamfsnm" w:colFirst="0" w:colLast="0"/>
      <w:bookmarkEnd w:id="3"/>
      <w:r>
        <w:rPr>
          <w:color w:val="0B0B0B"/>
          <w:sz w:val="26"/>
          <w:szCs w:val="26"/>
          <w:rtl w:val="0"/>
        </w:rPr>
        <w:t>Quiz Question</w:t>
      </w:r>
    </w:p>
    <w:p w14:paraId="00000019">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r>
        <w:rPr>
          <w:color w:val="0B0B0B"/>
          <w:rtl w:val="0"/>
        </w:rPr>
        <w:t>Which of the following is not true about SVM?</w:t>
      </w:r>
    </w:p>
    <w:p w14:paraId="0000001A">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p>
    <w:p w14:paraId="0000001B">
      <w:pPr>
        <w:numPr>
          <w:ilvl w:val="0"/>
          <w:numId w:val="3"/>
        </w:numPr>
        <w:pBdr>
          <w:top w:val="none" w:color="0B0B0B" w:sz="0" w:space="0"/>
          <w:left w:val="none" w:color="0B0B0B" w:sz="0" w:space="0"/>
          <w:bottom w:val="none" w:color="0B0B0B" w:sz="0" w:space="0"/>
          <w:right w:val="none" w:color="0B0B0B" w:sz="0" w:space="0"/>
          <w:between w:val="none" w:color="0B0B0B" w:sz="0" w:space="0"/>
        </w:pBdr>
        <w:shd w:val="clear" w:fill="FFFFFF"/>
        <w:ind w:left="720" w:hanging="360"/>
        <w:rPr>
          <w:color w:val="0B0B0B"/>
          <w:u w:val="none"/>
        </w:rPr>
      </w:pPr>
      <w:r>
        <w:rPr>
          <w:color w:val="0B0B0B"/>
          <w:rtl w:val="0"/>
        </w:rPr>
        <w:t>The error for the SVM algorithm is classification error + margin error</w:t>
      </w:r>
    </w:p>
    <w:p w14:paraId="0000001C">
      <w:pPr>
        <w:numPr>
          <w:ilvl w:val="0"/>
          <w:numId w:val="3"/>
        </w:numPr>
        <w:pBdr>
          <w:top w:val="none" w:color="0B0B0B" w:sz="0" w:space="0"/>
          <w:left w:val="none" w:color="0B0B0B" w:sz="0" w:space="0"/>
          <w:bottom w:val="none" w:color="0B0B0B" w:sz="0" w:space="0"/>
          <w:right w:val="none" w:color="0B0B0B" w:sz="0" w:space="0"/>
          <w:between w:val="none" w:color="0B0B0B" w:sz="0" w:space="0"/>
        </w:pBdr>
        <w:shd w:val="clear" w:fill="FFFFFF"/>
        <w:ind w:left="720" w:hanging="360"/>
        <w:rPr>
          <w:color w:val="0B0B0B"/>
          <w:highlight w:val="darkGreen"/>
          <w:u w:val="none"/>
        </w:rPr>
      </w:pPr>
      <w:r>
        <w:rPr>
          <w:color w:val="0B0B0B"/>
          <w:highlight w:val="darkGreen"/>
          <w:rtl w:val="0"/>
        </w:rPr>
        <w:t>The error for the SVM algorithm is classification error - margin error</w:t>
      </w:r>
    </w:p>
    <w:p w14:paraId="0000001D">
      <w:pPr>
        <w:numPr>
          <w:ilvl w:val="0"/>
          <w:numId w:val="3"/>
        </w:numPr>
        <w:pBdr>
          <w:top w:val="none" w:color="0B0B0B" w:sz="0" w:space="0"/>
          <w:left w:val="none" w:color="0B0B0B" w:sz="0" w:space="0"/>
          <w:bottom w:val="none" w:color="0B0B0B" w:sz="0" w:space="0"/>
          <w:right w:val="none" w:color="0B0B0B" w:sz="0" w:space="0"/>
          <w:between w:val="none" w:color="0B0B0B" w:sz="0" w:space="0"/>
        </w:pBdr>
        <w:shd w:val="clear" w:fill="FFFFFF"/>
        <w:ind w:left="720" w:hanging="360"/>
        <w:rPr>
          <w:color w:val="0B0B0B"/>
          <w:u w:val="none"/>
        </w:rPr>
      </w:pPr>
      <w:r>
        <w:rPr>
          <w:color w:val="0B0B0B"/>
          <w:rtl w:val="0"/>
        </w:rPr>
        <w:t>minimizing the (classification+ margin) error is the goal</w:t>
      </w:r>
    </w:p>
    <w:p w14:paraId="0000001E">
      <w:pPr>
        <w:pBdr>
          <w:top w:val="none" w:color="0B0B0B" w:sz="0" w:space="0"/>
          <w:left w:val="none" w:color="0B0B0B" w:sz="0" w:space="0"/>
          <w:bottom w:val="none" w:color="0B0B0B" w:sz="0" w:space="0"/>
          <w:right w:val="none" w:color="0B0B0B" w:sz="0" w:space="0"/>
          <w:between w:val="none" w:color="0B0B0B" w:sz="0" w:space="0"/>
        </w:pBdr>
        <w:shd w:val="clear" w:fill="FFFFFF"/>
        <w:rPr>
          <w:color w:val="0B0B0B"/>
          <w:shd w:val="clear" w:fill="2015FF"/>
        </w:rPr>
      </w:pPr>
    </w:p>
    <w:p w14:paraId="0000001F">
      <w:pPr>
        <w:pBdr>
          <w:top w:val="none" w:color="0B0B0B" w:sz="0" w:space="0"/>
          <w:left w:val="none" w:color="0B0B0B" w:sz="0" w:space="0"/>
          <w:bottom w:val="none" w:color="0B0B0B" w:sz="0" w:space="0"/>
          <w:right w:val="none" w:color="0B0B0B" w:sz="0" w:space="0"/>
          <w:between w:val="none" w:color="0B0B0B" w:sz="0" w:space="0"/>
        </w:pBdr>
        <w:shd w:val="clear" w:fill="FFFFFF"/>
        <w:rPr>
          <w:color w:val="0B0B0B"/>
          <w:shd w:val="clear" w:fill="2015FF"/>
        </w:rPr>
      </w:pPr>
    </w:p>
    <w:p w14:paraId="00000020">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p>
    <w:p w14:paraId="00000021">
      <w:pPr>
        <w:shd w:val="clear" w:fill="FFFFFF"/>
        <w:rPr>
          <w:color w:val="0B0B0B"/>
          <w:shd w:val="clear" w:fill="2015FF"/>
        </w:rPr>
      </w:pPr>
    </w:p>
    <w:p w14:paraId="00000022">
      <w:pPr>
        <w:rPr>
          <w:rFonts w:hint="default"/>
          <w:lang w:val="en-US"/>
        </w:rPr>
      </w:pPr>
      <w:bookmarkStart w:id="4" w:name="_GoBack"/>
      <w:bookmarkEnd w:id="4"/>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lowerLetter"/>
      <w:lvlText w:val="%1."/>
      <w:lvlJc w:val="left"/>
      <w:pPr>
        <w:ind w:left="720" w:hanging="360"/>
      </w:pPr>
      <w:rPr>
        <w:u w:val="none"/>
      </w:rPr>
    </w:lvl>
    <w:lvl w:ilvl="1" w:tentative="0">
      <w:start w:val="1"/>
      <w:numFmt w:val="lowerRoman"/>
      <w:lvlText w:val="%2."/>
      <w:lvlJc w:val="right"/>
      <w:pPr>
        <w:ind w:left="1440" w:hanging="360"/>
      </w:pPr>
      <w:rPr>
        <w:u w:val="none"/>
      </w:rPr>
    </w:lvl>
    <w:lvl w:ilvl="2" w:tentative="0">
      <w:start w:val="1"/>
      <w:numFmt w:val="decimal"/>
      <w:lvlText w:val="%3."/>
      <w:lvlJc w:val="left"/>
      <w:pPr>
        <w:ind w:left="2160" w:hanging="360"/>
      </w:pPr>
      <w:rPr>
        <w:u w:val="none"/>
      </w:rPr>
    </w:lvl>
    <w:lvl w:ilvl="3" w:tentative="0">
      <w:start w:val="1"/>
      <w:numFmt w:val="lowerLetter"/>
      <w:lvlText w:val="%4."/>
      <w:lvlJc w:val="left"/>
      <w:pPr>
        <w:ind w:left="2880" w:hanging="360"/>
      </w:pPr>
      <w:rPr>
        <w:u w:val="none"/>
      </w:rPr>
    </w:lvl>
    <w:lvl w:ilvl="4" w:tentative="0">
      <w:start w:val="1"/>
      <w:numFmt w:val="lowerRoman"/>
      <w:lvlText w:val="%5."/>
      <w:lvlJc w:val="right"/>
      <w:pPr>
        <w:ind w:left="3600" w:hanging="360"/>
      </w:pPr>
      <w:rPr>
        <w:u w:val="none"/>
      </w:rPr>
    </w:lvl>
    <w:lvl w:ilvl="5" w:tentative="0">
      <w:start w:val="1"/>
      <w:numFmt w:val="decimal"/>
      <w:lvlText w:val="%6."/>
      <w:lvlJc w:val="left"/>
      <w:pPr>
        <w:ind w:left="4320" w:hanging="360"/>
      </w:pPr>
      <w:rPr>
        <w:u w:val="none"/>
      </w:rPr>
    </w:lvl>
    <w:lvl w:ilvl="6" w:tentative="0">
      <w:start w:val="1"/>
      <w:numFmt w:val="lowerLetter"/>
      <w:lvlText w:val="%7."/>
      <w:lvlJc w:val="left"/>
      <w:pPr>
        <w:ind w:left="5040" w:hanging="360"/>
      </w:pPr>
      <w:rPr>
        <w:u w:val="none"/>
      </w:rPr>
    </w:lvl>
    <w:lvl w:ilvl="7" w:tentative="0">
      <w:start w:val="1"/>
      <w:numFmt w:val="lowerRoman"/>
      <w:lvlText w:val="%8."/>
      <w:lvlJc w:val="right"/>
      <w:pPr>
        <w:ind w:left="5760" w:hanging="360"/>
      </w:pPr>
      <w:rPr>
        <w:u w:val="none"/>
      </w:rPr>
    </w:lvl>
    <w:lvl w:ilvl="8" w:tentative="0">
      <w:start w:val="1"/>
      <w:numFmt w:val="decimal"/>
      <w:lvlText w:val="%9."/>
      <w:lvlJc w:val="left"/>
      <w:pPr>
        <w:ind w:left="6480" w:hanging="360"/>
      </w:pPr>
      <w:rPr>
        <w:u w:val="none"/>
      </w:rPr>
    </w:lvl>
  </w:abstractNum>
  <w:abstractNum w:abstractNumId="1">
    <w:nsid w:val="0053208E"/>
    <w:multiLevelType w:val="multilevel"/>
    <w:tmpl w:val="0053208E"/>
    <w:lvl w:ilvl="0" w:tentative="0">
      <w:start w:val="1"/>
      <w:numFmt w:val="bullet"/>
      <w:lvlText w:val="●"/>
      <w:lvlJc w:val="left"/>
      <w:pPr>
        <w:ind w:left="720" w:hanging="360"/>
      </w:pPr>
      <w:rPr>
        <w:rFonts w:ascii="Arial" w:hAnsi="Arial" w:eastAsia="Arial" w:cs="Arial"/>
        <w:color w:val="0B0B0B"/>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59ADCABA"/>
    <w:multiLevelType w:val="multilevel"/>
    <w:tmpl w:val="59ADCABA"/>
    <w:lvl w:ilvl="0" w:tentative="0">
      <w:start w:val="1"/>
      <w:numFmt w:val="lowerLetter"/>
      <w:lvlText w:val="%1."/>
      <w:lvlJc w:val="left"/>
      <w:pPr>
        <w:ind w:left="720" w:hanging="360"/>
      </w:pPr>
      <w:rPr>
        <w:u w:val="none"/>
      </w:rPr>
    </w:lvl>
    <w:lvl w:ilvl="1" w:tentative="0">
      <w:start w:val="1"/>
      <w:numFmt w:val="lowerRoman"/>
      <w:lvlText w:val="%2."/>
      <w:lvlJc w:val="right"/>
      <w:pPr>
        <w:ind w:left="1440" w:hanging="360"/>
      </w:pPr>
      <w:rPr>
        <w:u w:val="none"/>
      </w:rPr>
    </w:lvl>
    <w:lvl w:ilvl="2" w:tentative="0">
      <w:start w:val="1"/>
      <w:numFmt w:val="decimal"/>
      <w:lvlText w:val="%3."/>
      <w:lvlJc w:val="left"/>
      <w:pPr>
        <w:ind w:left="2160" w:hanging="360"/>
      </w:pPr>
      <w:rPr>
        <w:u w:val="none"/>
      </w:rPr>
    </w:lvl>
    <w:lvl w:ilvl="3" w:tentative="0">
      <w:start w:val="1"/>
      <w:numFmt w:val="lowerLetter"/>
      <w:lvlText w:val="%4."/>
      <w:lvlJc w:val="left"/>
      <w:pPr>
        <w:ind w:left="2880" w:hanging="360"/>
      </w:pPr>
      <w:rPr>
        <w:u w:val="none"/>
      </w:rPr>
    </w:lvl>
    <w:lvl w:ilvl="4" w:tentative="0">
      <w:start w:val="1"/>
      <w:numFmt w:val="lowerRoman"/>
      <w:lvlText w:val="%5."/>
      <w:lvlJc w:val="right"/>
      <w:pPr>
        <w:ind w:left="3600" w:hanging="360"/>
      </w:pPr>
      <w:rPr>
        <w:u w:val="none"/>
      </w:rPr>
    </w:lvl>
    <w:lvl w:ilvl="5" w:tentative="0">
      <w:start w:val="1"/>
      <w:numFmt w:val="decimal"/>
      <w:lvlText w:val="%6."/>
      <w:lvlJc w:val="left"/>
      <w:pPr>
        <w:ind w:left="4320" w:hanging="360"/>
      </w:pPr>
      <w:rPr>
        <w:u w:val="none"/>
      </w:rPr>
    </w:lvl>
    <w:lvl w:ilvl="6" w:tentative="0">
      <w:start w:val="1"/>
      <w:numFmt w:val="lowerLetter"/>
      <w:lvlText w:val="%7."/>
      <w:lvlJc w:val="left"/>
      <w:pPr>
        <w:ind w:left="5040" w:hanging="360"/>
      </w:pPr>
      <w:rPr>
        <w:u w:val="none"/>
      </w:rPr>
    </w:lvl>
    <w:lvl w:ilvl="7" w:tentative="0">
      <w:start w:val="1"/>
      <w:numFmt w:val="lowerRoman"/>
      <w:lvlText w:val="%8."/>
      <w:lvlJc w:val="right"/>
      <w:pPr>
        <w:ind w:left="5760" w:hanging="360"/>
      </w:pPr>
      <w:rPr>
        <w:u w:val="none"/>
      </w:rPr>
    </w:lvl>
    <w:lvl w:ilvl="8" w:tentative="0">
      <w:start w:val="1"/>
      <w:numFmt w:val="decimal"/>
      <w:lvlText w:val="%9."/>
      <w:lvlJc w:val="left"/>
      <w:pPr>
        <w:ind w:left="648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485D371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qFormat/>
    <w:uiPriority w:val="0"/>
    <w:pPr>
      <w:keepNext/>
      <w:keepLines/>
      <w:pageBreakBefore w:val="0"/>
      <w:spacing w:before="0" w:after="60"/>
    </w:pPr>
    <w:rPr>
      <w:sz w:val="52"/>
      <w:szCs w:val="52"/>
    </w:rPr>
  </w:style>
  <w:style w:type="table" w:customStyle="1" w:styleId="12">
    <w:name w:val="Table Normal1"/>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1</Pages>
  <TotalTime>13</TotalTime>
  <ScaleCrop>false</ScaleCrop>
  <LinksUpToDate>false</LinksUpToDate>
  <Application>WPS Office_12.2.0.20795_F1E327BC-269C-435d-A152-05C5408002CA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2025-04-21T21:31:31Z</dcterms:created>
  <dc:creator>Mostafa Mohamed</dc:creator>
  <cp:lastModifiedBy>mOsTaFa mOhAmEd</cp:lastModifiedBy>
  <dcterms:modified xsi:type="dcterms:W3CDTF">2025-04-21T21:44:32Z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26DCD0C240FF4020A95A6FB699F0CB61_12</vt:lpwstr>
  </property>
</Properties>
</file>
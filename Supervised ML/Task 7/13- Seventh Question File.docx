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pStyle w:val="3"/>
        <w:keepNext w:val="0"/>
        <w:keepLines w:val="0"/>
        <w:pBdr>
          <w:top w:val="none" w:color="0B0B0B" w:sz="0" w:space="0"/>
          <w:left w:val="none" w:color="0B0B0B" w:sz="0" w:space="0"/>
          <w:bottom w:val="none" w:color="0B0B0B" w:sz="0" w:space="0"/>
          <w:right w:val="none" w:color="0B0B0B" w:sz="0" w:space="0"/>
          <w:between w:val="none" w:color="0B0B0B" w:sz="0" w:space="0"/>
        </w:pBdr>
        <w:shd w:val="clear" w:fill="FFFFFF"/>
        <w:spacing w:after="80"/>
        <w:rPr>
          <w:color w:val="0B0B0B"/>
          <w:sz w:val="34"/>
          <w:szCs w:val="34"/>
        </w:rPr>
      </w:pPr>
      <w:bookmarkStart w:id="0" w:name="_s02rb21openv" w:colFirst="0" w:colLast="0"/>
      <w:bookmarkEnd w:id="0"/>
      <w:r>
        <w:rPr>
          <w:color w:val="0B0B0B"/>
          <w:sz w:val="34"/>
          <w:szCs w:val="34"/>
          <w:rtl w:val="0"/>
        </w:rPr>
        <w:t>Averaging precision and recall</w:t>
      </w:r>
    </w:p>
    <w:p w14:paraId="00000002"/>
    <w:p w14:paraId="00000003">
      <w:pPr>
        <w:numPr>
          <w:ilvl w:val="0"/>
          <w:numId w:val="1"/>
        </w:numPr>
        <w:pBdr>
          <w:top w:val="none" w:color="0B0B0B" w:sz="0" w:space="0"/>
          <w:left w:val="none" w:color="0B0B0B" w:sz="0" w:space="0"/>
          <w:bottom w:val="none" w:color="0B0B0B" w:sz="0" w:space="0"/>
          <w:right w:val="none" w:color="0B0B0B" w:sz="0" w:space="0"/>
          <w:between w:val="none" w:color="0B0B0B" w:sz="0" w:space="0"/>
        </w:pBdr>
        <w:ind w:left="720" w:hanging="360"/>
      </w:pPr>
      <w:r>
        <w:rPr>
          <w:color w:val="0B0B0B"/>
          <w:rtl w:val="0"/>
        </w:rPr>
        <w:t>The medical model has a precision of 55.7 % and a recall of 83.3%. It's supposed to be a high-recall model.</w:t>
      </w:r>
    </w:p>
    <w:p w14:paraId="00000004">
      <w:pPr>
        <w:numPr>
          <w:ilvl w:val="0"/>
          <w:numId w:val="1"/>
        </w:numPr>
        <w:pBdr>
          <w:top w:val="none" w:color="0B0B0B" w:sz="0" w:space="0"/>
          <w:left w:val="none" w:color="0B0B0B" w:sz="0" w:space="0"/>
          <w:bottom w:val="none" w:color="0B0B0B" w:sz="0" w:space="0"/>
          <w:right w:val="none" w:color="0B0B0B" w:sz="0" w:space="0"/>
          <w:between w:val="none" w:color="0B0B0B" w:sz="0" w:space="0"/>
        </w:pBdr>
        <w:ind w:left="720" w:hanging="360"/>
      </w:pPr>
      <w:r>
        <w:rPr>
          <w:color w:val="0B0B0B"/>
          <w:rtl w:val="0"/>
        </w:rPr>
        <w:t>The spam detector has a precision of 76.9 % and a recall of 37%. It's supposed to be a high-precision model.</w:t>
      </w:r>
    </w:p>
    <w:p w14:paraId="00000005">
      <w:pPr>
        <w:pBdr>
          <w:top w:val="none" w:color="0B0B0B" w:sz="0" w:space="0"/>
          <w:left w:val="none" w:color="0B0B0B" w:sz="0" w:space="0"/>
          <w:bottom w:val="none" w:color="0B0B0B" w:sz="0" w:space="0"/>
          <w:right w:val="none" w:color="0B0B0B" w:sz="0" w:space="0"/>
          <w:between w:val="none" w:color="0B0B0B" w:sz="0" w:space="0"/>
        </w:pBdr>
        <w:ind w:left="720" w:firstLine="0"/>
        <w:rPr>
          <w:color w:val="0B0B0B"/>
        </w:rPr>
      </w:pPr>
    </w:p>
    <w:p w14:paraId="00000006">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r>
        <w:rPr>
          <w:color w:val="0B0B0B"/>
          <w:rtl w:val="0"/>
        </w:rPr>
        <w:t>Do we want to be carrying two numbers around all the time? We kind of want to only have one score. So the question is, how do we combine these two scores into one?</w:t>
      </w:r>
    </w:p>
    <w:p w14:paraId="00000007">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r>
        <w:rPr>
          <w:color w:val="0B0B0B"/>
          <w:rtl w:val="0"/>
        </w:rPr>
        <w:t>One answer is simply to take the average. Let's take the average of precision and recall.</w:t>
      </w:r>
    </w:p>
    <w:p w14:paraId="00000008">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p>
    <w:p w14:paraId="00000009">
      <w:pPr>
        <w:numPr>
          <w:ilvl w:val="0"/>
          <w:numId w:val="2"/>
        </w:numPr>
        <w:pBdr>
          <w:top w:val="none" w:color="0B0B0B" w:sz="0" w:space="0"/>
          <w:left w:val="none" w:color="0B0B0B" w:sz="0" w:space="0"/>
          <w:bottom w:val="none" w:color="0B0B0B" w:sz="0" w:space="0"/>
          <w:right w:val="none" w:color="0B0B0B" w:sz="0" w:space="0"/>
          <w:between w:val="none" w:color="0B0B0B" w:sz="0" w:space="0"/>
        </w:pBdr>
        <w:ind w:left="720" w:hanging="360"/>
      </w:pPr>
      <w:r>
        <w:rPr>
          <w:color w:val="0B0B0B"/>
          <w:rtl w:val="0"/>
        </w:rPr>
        <w:t>On the left, we get 69.5 percent.</w:t>
      </w:r>
    </w:p>
    <w:p w14:paraId="0000000A">
      <w:pPr>
        <w:numPr>
          <w:ilvl w:val="0"/>
          <w:numId w:val="2"/>
        </w:numPr>
        <w:pBdr>
          <w:top w:val="none" w:color="0B0B0B" w:sz="0" w:space="0"/>
          <w:left w:val="none" w:color="0B0B0B" w:sz="0" w:space="0"/>
          <w:bottom w:val="none" w:color="0B0B0B" w:sz="0" w:space="0"/>
          <w:right w:val="none" w:color="0B0B0B" w:sz="0" w:space="0"/>
          <w:between w:val="none" w:color="0B0B0B" w:sz="0" w:space="0"/>
        </w:pBdr>
        <w:ind w:left="720" w:hanging="360"/>
      </w:pPr>
      <w:r>
        <w:rPr>
          <w:color w:val="0B0B0B"/>
          <w:rtl w:val="0"/>
        </w:rPr>
        <w:t>On the right, we get 56.95 percent.</w:t>
      </w:r>
    </w:p>
    <w:p w14:paraId="0000000B">
      <w:pPr>
        <w:pBdr>
          <w:top w:val="none" w:color="0B0B0B" w:sz="0" w:space="0"/>
          <w:left w:val="none" w:color="0B0B0B" w:sz="0" w:space="0"/>
          <w:bottom w:val="none" w:color="0B0B0B" w:sz="0" w:space="0"/>
          <w:right w:val="none" w:color="0B0B0B" w:sz="0" w:space="0"/>
          <w:between w:val="none" w:color="0B0B0B" w:sz="0" w:space="0"/>
        </w:pBdr>
        <w:ind w:left="720" w:firstLine="0"/>
        <w:rPr>
          <w:color w:val="0B0B0B"/>
        </w:rPr>
      </w:pPr>
    </w:p>
    <w:p w14:paraId="0000000C">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r>
        <w:rPr>
          <w:color w:val="0B0B0B"/>
          <w:rtl w:val="0"/>
        </w:rPr>
        <w:t xml:space="preserve">And that's an okay metric, but not very different from accuracy. The way to see how this average is </w:t>
      </w:r>
      <w:r>
        <w:rPr>
          <w:b/>
          <w:color w:val="0B0B0B"/>
          <w:rtl w:val="0"/>
        </w:rPr>
        <w:t>not</w:t>
      </w:r>
      <w:r>
        <w:rPr>
          <w:color w:val="0B0B0B"/>
          <w:rtl w:val="0"/>
        </w:rPr>
        <w:t xml:space="preserve"> the best idea is to try it in the extreme example.</w:t>
      </w:r>
    </w:p>
    <w:p w14:paraId="0000000D">
      <w:pPr>
        <w:pStyle w:val="3"/>
        <w:keepNext w:val="0"/>
        <w:keepLines w:val="0"/>
        <w:pBdr>
          <w:top w:val="none" w:color="0B0B0B" w:sz="0" w:space="0"/>
          <w:left w:val="none" w:color="0B0B0B" w:sz="0" w:space="0"/>
          <w:bottom w:val="none" w:color="0B0B0B" w:sz="0" w:space="0"/>
          <w:right w:val="none" w:color="0B0B0B" w:sz="0" w:space="0"/>
          <w:between w:val="none" w:color="0B0B0B" w:sz="0" w:space="0"/>
        </w:pBdr>
        <w:shd w:val="clear" w:fill="FFFFFF"/>
        <w:spacing w:after="80"/>
        <w:rPr>
          <w:color w:val="0B0B0B"/>
          <w:sz w:val="34"/>
          <w:szCs w:val="34"/>
        </w:rPr>
      </w:pPr>
      <w:bookmarkStart w:id="1" w:name="_lvzzn2kt8ivo" w:colFirst="0" w:colLast="0"/>
      <w:bookmarkEnd w:id="1"/>
      <w:r>
        <w:rPr>
          <w:color w:val="0B0B0B"/>
          <w:sz w:val="34"/>
          <w:szCs w:val="34"/>
          <w:rtl w:val="0"/>
        </w:rPr>
        <w:t>Credit card fraud example 1</w:t>
      </w:r>
    </w:p>
    <w:p w14:paraId="0000000E">
      <w:pPr>
        <w:pStyle w:val="4"/>
        <w:keepNext w:val="0"/>
        <w:keepLines w:val="0"/>
        <w:pBdr>
          <w:top w:val="none" w:color="0B0B0B" w:sz="0" w:space="0"/>
          <w:left w:val="none" w:color="0B0B0B" w:sz="0" w:space="0"/>
          <w:bottom w:val="none" w:color="0B0B0B" w:sz="0" w:space="0"/>
          <w:right w:val="none" w:color="0B0B0B" w:sz="0" w:space="0"/>
          <w:between w:val="none" w:color="0B0B0B" w:sz="0" w:space="0"/>
        </w:pBdr>
        <w:shd w:val="clear" w:fill="FFFFFF"/>
        <w:spacing w:before="280"/>
        <w:rPr>
          <w:color w:val="0B0B0B"/>
          <w:sz w:val="26"/>
          <w:szCs w:val="26"/>
        </w:rPr>
      </w:pPr>
      <w:bookmarkStart w:id="2" w:name="_ywp233sn8vtg" w:colFirst="0" w:colLast="0"/>
      <w:bookmarkEnd w:id="2"/>
      <w:r>
        <w:rPr>
          <w:color w:val="0B0B0B"/>
          <w:sz w:val="26"/>
          <w:szCs w:val="26"/>
          <w:rtl w:val="0"/>
        </w:rPr>
        <w:t>Precision</w:t>
      </w:r>
    </w:p>
    <w:p w14:paraId="0000000F">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r>
        <w:rPr>
          <w:color w:val="0B0B0B"/>
          <w:rtl w:val="0"/>
        </w:rPr>
        <w:t>We have a bunch of good and fraudulent credit card transactions. Let's pick a terrible model one that says, "All transactions are good." What is the precision of this model? Well, the precision is, "out of the ones we classified as bad, how many of them are bad?" That's a question about numbers because we didn't label anything as fraudulent. So it's kind of zero divided by zero, which is undefined. But it makes sense to think of it as 100 percent since we made zero mistakes among the ones who predicted positive, which is what precision tries to measure. So let's say this model has 100 percent precision.</w:t>
      </w:r>
    </w:p>
    <w:p w14:paraId="00000010">
      <w:pPr>
        <w:pStyle w:val="4"/>
        <w:keepNext w:val="0"/>
        <w:keepLines w:val="0"/>
        <w:pBdr>
          <w:top w:val="none" w:color="0B0B0B" w:sz="0" w:space="0"/>
          <w:left w:val="none" w:color="0B0B0B" w:sz="0" w:space="0"/>
          <w:bottom w:val="none" w:color="0B0B0B" w:sz="0" w:space="0"/>
          <w:right w:val="none" w:color="0B0B0B" w:sz="0" w:space="0"/>
          <w:between w:val="none" w:color="0B0B0B" w:sz="0" w:space="0"/>
        </w:pBdr>
        <w:shd w:val="clear" w:fill="FFFFFF"/>
        <w:spacing w:before="280"/>
        <w:rPr>
          <w:color w:val="0B0B0B"/>
          <w:sz w:val="26"/>
          <w:szCs w:val="26"/>
        </w:rPr>
      </w:pPr>
      <w:bookmarkStart w:id="3" w:name="_b2aqmdyt07nn" w:colFirst="0" w:colLast="0"/>
      <w:bookmarkEnd w:id="3"/>
      <w:r>
        <w:rPr>
          <w:color w:val="0B0B0B"/>
          <w:sz w:val="26"/>
          <w:szCs w:val="26"/>
          <w:rtl w:val="0"/>
        </w:rPr>
        <w:t>Recall</w:t>
      </w:r>
    </w:p>
    <w:p w14:paraId="00000011">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r>
        <w:rPr>
          <w:color w:val="0B0B0B"/>
          <w:rtl w:val="0"/>
        </w:rPr>
        <w:t>The recall is, "how many of the fraudulent transactions did we catch?" Well, since we caught none, this number is zero.</w:t>
      </w:r>
    </w:p>
    <w:p w14:paraId="00000012">
      <w:pPr>
        <w:pStyle w:val="4"/>
        <w:keepNext w:val="0"/>
        <w:keepLines w:val="0"/>
        <w:pBdr>
          <w:top w:val="none" w:color="0B0B0B" w:sz="0" w:space="0"/>
          <w:left w:val="none" w:color="0B0B0B" w:sz="0" w:space="0"/>
          <w:bottom w:val="none" w:color="0B0B0B" w:sz="0" w:space="0"/>
          <w:right w:val="none" w:color="0B0B0B" w:sz="0" w:space="0"/>
          <w:between w:val="none" w:color="0B0B0B" w:sz="0" w:space="0"/>
        </w:pBdr>
        <w:shd w:val="clear" w:fill="FFFFFF"/>
        <w:spacing w:before="280"/>
        <w:rPr>
          <w:color w:val="0B0B0B"/>
          <w:sz w:val="26"/>
          <w:szCs w:val="26"/>
        </w:rPr>
      </w:pPr>
      <w:bookmarkStart w:id="4" w:name="_qmegqdycnoy3" w:colFirst="0" w:colLast="0"/>
      <w:bookmarkEnd w:id="4"/>
      <w:r>
        <w:rPr>
          <w:color w:val="0B0B0B"/>
          <w:sz w:val="26"/>
          <w:szCs w:val="26"/>
          <w:rtl w:val="0"/>
        </w:rPr>
        <w:t>The average</w:t>
      </w:r>
    </w:p>
    <w:p w14:paraId="00000013">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r>
        <w:rPr>
          <w:color w:val="0B0B0B"/>
          <w:rtl w:val="0"/>
        </w:rPr>
        <w:t>The average between precision and recall is 50 percent since it's the average of 100 and zero. Now the question is, do I want to give this horrendous model of 50 percent? It seems like a really high score for such a lousy model. I kind of want to give it a much lower score, perhaps even zero.</w:t>
      </w:r>
    </w:p>
    <w:p w14:paraId="00000014">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p>
    <w:p w14:paraId="00000015">
      <w:pPr>
        <w:pStyle w:val="3"/>
        <w:keepNext w:val="0"/>
        <w:keepLines w:val="0"/>
        <w:pBdr>
          <w:top w:val="none" w:color="0B0B0B" w:sz="0" w:space="0"/>
          <w:left w:val="none" w:color="0B0B0B" w:sz="0" w:space="0"/>
          <w:bottom w:val="none" w:color="0B0B0B" w:sz="0" w:space="0"/>
          <w:right w:val="none" w:color="0B0B0B" w:sz="0" w:space="0"/>
          <w:between w:val="none" w:color="0B0B0B" w:sz="0" w:space="0"/>
        </w:pBdr>
        <w:shd w:val="clear" w:fill="FFFFFF"/>
        <w:spacing w:after="80"/>
        <w:rPr>
          <w:color w:val="0B0B0B"/>
          <w:sz w:val="34"/>
          <w:szCs w:val="34"/>
        </w:rPr>
      </w:pPr>
      <w:bookmarkStart w:id="5" w:name="_og1xhju5kh0n" w:colFirst="0" w:colLast="0"/>
      <w:bookmarkEnd w:id="5"/>
      <w:r>
        <w:rPr>
          <w:color w:val="0B0B0B"/>
          <w:sz w:val="34"/>
          <w:szCs w:val="34"/>
          <w:rtl w:val="0"/>
        </w:rPr>
        <w:t>Credit card fraud example 2</w:t>
      </w:r>
    </w:p>
    <w:p w14:paraId="00000016">
      <w:pPr>
        <w:pStyle w:val="4"/>
        <w:keepNext w:val="0"/>
        <w:keepLines w:val="0"/>
        <w:pBdr>
          <w:top w:val="none" w:color="0B0B0B" w:sz="0" w:space="0"/>
          <w:left w:val="none" w:color="0B0B0B" w:sz="0" w:space="0"/>
          <w:bottom w:val="none" w:color="0B0B0B" w:sz="0" w:space="0"/>
          <w:right w:val="none" w:color="0B0B0B" w:sz="0" w:space="0"/>
          <w:between w:val="none" w:color="0B0B0B" w:sz="0" w:space="0"/>
        </w:pBdr>
        <w:shd w:val="clear" w:fill="FFFFFF"/>
        <w:spacing w:before="280"/>
        <w:rPr>
          <w:color w:val="0B0B0B"/>
          <w:sz w:val="26"/>
          <w:szCs w:val="26"/>
        </w:rPr>
      </w:pPr>
      <w:bookmarkStart w:id="6" w:name="_cwg1e2tz0btz" w:colFirst="0" w:colLast="0"/>
      <w:bookmarkEnd w:id="6"/>
      <w:r>
        <w:rPr>
          <w:color w:val="0B0B0B"/>
          <w:sz w:val="26"/>
          <w:szCs w:val="26"/>
          <w:rtl w:val="0"/>
        </w:rPr>
        <w:t>Precision</w:t>
      </w:r>
    </w:p>
    <w:p w14:paraId="00000017">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r>
        <w:rPr>
          <w:color w:val="0B0B0B"/>
          <w:rtl w:val="0"/>
        </w:rPr>
        <w:t>Now let's try the opposite. And let's try the model that says, "all transactions are fraudulent. " What is the precision of this model? Out of all the transactions that I said are fraudulent, 472 were actually fraudulent. The precision is 472 / 284,807, which is 0.16%.</w:t>
      </w:r>
    </w:p>
    <w:p w14:paraId="00000018">
      <w:pPr>
        <w:pStyle w:val="4"/>
        <w:keepNext w:val="0"/>
        <w:keepLines w:val="0"/>
        <w:pBdr>
          <w:top w:val="none" w:color="0B0B0B" w:sz="0" w:space="0"/>
          <w:left w:val="none" w:color="0B0B0B" w:sz="0" w:space="0"/>
          <w:bottom w:val="none" w:color="0B0B0B" w:sz="0" w:space="0"/>
          <w:right w:val="none" w:color="0B0B0B" w:sz="0" w:space="0"/>
          <w:between w:val="none" w:color="0B0B0B" w:sz="0" w:space="0"/>
        </w:pBdr>
        <w:shd w:val="clear" w:fill="FFFFFF"/>
        <w:spacing w:before="280"/>
        <w:rPr>
          <w:color w:val="0B0B0B"/>
          <w:sz w:val="26"/>
          <w:szCs w:val="26"/>
        </w:rPr>
      </w:pPr>
      <w:bookmarkStart w:id="7" w:name="_gusxqanq46gh" w:colFirst="0" w:colLast="0"/>
      <w:bookmarkEnd w:id="7"/>
      <w:r>
        <w:rPr>
          <w:color w:val="0B0B0B"/>
          <w:sz w:val="26"/>
          <w:szCs w:val="26"/>
          <w:rtl w:val="0"/>
        </w:rPr>
        <w:t>Recall</w:t>
      </w:r>
    </w:p>
    <w:p w14:paraId="00000019">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r>
        <w:rPr>
          <w:color w:val="0B0B0B"/>
          <w:rtl w:val="0"/>
        </w:rPr>
        <w:t>The Recall is actually pretty good because out of the 472 fraudulent transactions, I caught all of them. So the recall is 472 / 472, which is 100%.</w:t>
      </w:r>
    </w:p>
    <w:p w14:paraId="0000001A">
      <w:pPr>
        <w:pStyle w:val="4"/>
        <w:keepNext w:val="0"/>
        <w:keepLines w:val="0"/>
        <w:pBdr>
          <w:top w:val="none" w:color="0B0B0B" w:sz="0" w:space="0"/>
          <w:left w:val="none" w:color="0B0B0B" w:sz="0" w:space="0"/>
          <w:bottom w:val="none" w:color="0B0B0B" w:sz="0" w:space="0"/>
          <w:right w:val="none" w:color="0B0B0B" w:sz="0" w:space="0"/>
          <w:between w:val="none" w:color="0B0B0B" w:sz="0" w:space="0"/>
        </w:pBdr>
        <w:shd w:val="clear" w:fill="FFFFFF"/>
        <w:spacing w:before="280"/>
        <w:rPr>
          <w:color w:val="0B0B0B"/>
          <w:sz w:val="26"/>
          <w:szCs w:val="26"/>
        </w:rPr>
      </w:pPr>
      <w:bookmarkStart w:id="8" w:name="_ysgh7bq22gk1" w:colFirst="0" w:colLast="0"/>
      <w:bookmarkEnd w:id="8"/>
      <w:r>
        <w:rPr>
          <w:color w:val="0B0B0B"/>
          <w:sz w:val="26"/>
          <w:szCs w:val="26"/>
          <w:rtl w:val="0"/>
        </w:rPr>
        <w:t>The average</w:t>
      </w:r>
    </w:p>
    <w:p w14:paraId="0000001B">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r>
        <w:rPr>
          <w:color w:val="0B0B0B"/>
          <w:rtl w:val="0"/>
        </w:rPr>
        <w:t>The average of the two is the average of 0.16 and 100, which is 50.08%, a very high score for a really lousy model. So we want to give it a lower score or maybe something close to zero.</w:t>
      </w:r>
    </w:p>
    <w:p w14:paraId="0000001C">
      <w:pPr>
        <w:pStyle w:val="3"/>
        <w:keepNext w:val="0"/>
        <w:keepLines w:val="0"/>
        <w:pBdr>
          <w:top w:val="none" w:color="0B0B0B" w:sz="0" w:space="0"/>
          <w:left w:val="none" w:color="0B0B0B" w:sz="0" w:space="0"/>
          <w:bottom w:val="none" w:color="0B0B0B" w:sz="0" w:space="0"/>
          <w:right w:val="none" w:color="0B0B0B" w:sz="0" w:space="0"/>
          <w:between w:val="none" w:color="0B0B0B" w:sz="0" w:space="0"/>
        </w:pBdr>
        <w:shd w:val="clear" w:fill="FFFFFF"/>
        <w:spacing w:after="80"/>
        <w:rPr>
          <w:color w:val="0B0B0B"/>
          <w:sz w:val="34"/>
          <w:szCs w:val="34"/>
        </w:rPr>
      </w:pPr>
      <w:bookmarkStart w:id="9" w:name="_pear49vtk4et" w:colFirst="0" w:colLast="0"/>
      <w:bookmarkEnd w:id="9"/>
      <w:r>
        <w:rPr>
          <w:color w:val="0B0B0B"/>
          <w:sz w:val="34"/>
          <w:szCs w:val="34"/>
          <w:rtl w:val="0"/>
        </w:rPr>
        <w:t>Averaging conclusion</w:t>
      </w:r>
    </w:p>
    <w:p w14:paraId="0000001D">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r>
        <w:rPr>
          <w:color w:val="0B0B0B"/>
          <w:rtl w:val="0"/>
        </w:rPr>
        <w:t xml:space="preserve">Averaging is </w:t>
      </w:r>
      <w:r>
        <w:rPr>
          <w:b/>
          <w:color w:val="0B0B0B"/>
          <w:rtl w:val="0"/>
        </w:rPr>
        <w:t>not</w:t>
      </w:r>
      <w:r>
        <w:rPr>
          <w:color w:val="0B0B0B"/>
          <w:rtl w:val="0"/>
        </w:rPr>
        <w:t xml:space="preserve"> the greatest thing in principle if either precision or recall is very low. We want the number to be low even if the other one is high.</w:t>
      </w:r>
    </w:p>
    <w:p w14:paraId="0000001E">
      <w:pPr>
        <w:shd w:val="clear" w:fill="FFFFFF"/>
        <w:rPr>
          <w:color w:val="0B0B0B"/>
        </w:rPr>
      </w:pPr>
      <w:r>
        <w:pict>
          <v:rect id="_x0000_i1025" o:spt="1" style="height:1.5pt;width:0pt;" fillcolor="#A0A0A0" filled="t" stroked="f" coordsize="21600,21600" o:hr="t" o:hrstd="t" o:hralign="center">
            <v:path/>
            <v:fill on="t" focussize="0,0"/>
            <v:stroke on="f"/>
            <v:imagedata o:title=""/>
            <o:lock v:ext="edit"/>
            <w10:wrap type="none"/>
            <w10:anchorlock/>
          </v:rect>
        </w:pict>
      </w:r>
    </w:p>
    <w:p w14:paraId="0000001F">
      <w:pPr>
        <w:pStyle w:val="3"/>
        <w:keepNext w:val="0"/>
        <w:keepLines w:val="0"/>
        <w:pBdr>
          <w:top w:val="none" w:color="0B0B0B" w:sz="0" w:space="0"/>
          <w:left w:val="none" w:color="0B0B0B" w:sz="0" w:space="0"/>
          <w:bottom w:val="none" w:color="0B0B0B" w:sz="0" w:space="0"/>
          <w:right w:val="none" w:color="0B0B0B" w:sz="0" w:space="0"/>
          <w:between w:val="none" w:color="0B0B0B" w:sz="0" w:space="0"/>
        </w:pBdr>
        <w:shd w:val="clear" w:fill="FFFFFF"/>
        <w:spacing w:after="80"/>
        <w:rPr>
          <w:color w:val="0B0B0B"/>
          <w:sz w:val="34"/>
          <w:szCs w:val="34"/>
        </w:rPr>
      </w:pPr>
      <w:bookmarkStart w:id="10" w:name="_6jkm6ad6o9ig" w:colFirst="0" w:colLast="0"/>
      <w:bookmarkEnd w:id="10"/>
      <w:r>
        <w:rPr>
          <w:color w:val="0B0B0B"/>
          <w:sz w:val="34"/>
          <w:szCs w:val="34"/>
          <w:rtl w:val="0"/>
        </w:rPr>
        <w:t>Harmonic mean</w:t>
      </w:r>
    </w:p>
    <w:p w14:paraId="00000020">
      <w:pPr>
        <w:pBdr>
          <w:top w:val="none" w:color="0B0B0B" w:sz="0" w:space="0"/>
          <w:left w:val="none" w:color="0B0B0B" w:sz="0" w:space="0"/>
          <w:bottom w:val="none" w:color="0B0B0B" w:sz="0" w:space="0"/>
          <w:right w:val="none" w:color="0B0B0B" w:sz="0" w:space="0"/>
          <w:between w:val="none" w:color="0B0B0B" w:sz="0" w:space="0"/>
        </w:pBdr>
        <w:shd w:val="clear" w:fill="FFFFFF"/>
        <w:spacing w:line="288" w:lineRule="auto"/>
        <w:rPr>
          <w:rFonts w:ascii="Times New Roman" w:hAnsi="Times New Roman" w:eastAsia="Times New Roman" w:cs="Times New Roman"/>
          <w:color w:val="0B0B0B"/>
          <w:sz w:val="27"/>
          <w:szCs w:val="27"/>
        </w:rPr>
      </w:pPr>
      <w:r>
        <w:rPr>
          <w:color w:val="0B0B0B"/>
          <w:rtl w:val="0"/>
        </w:rPr>
        <w:t xml:space="preserve">There's another type of average called the harmonic mean, and it works as follows. Imagine we have two numbers, X and Y, with X &lt; Y. And we have their arithmetic mean, which is the average, (X+Y)/2. And we have something called the harmonic mean which is defined by </w:t>
      </w:r>
    </w:p>
    <w:p w14:paraId="00000021">
      <w:pPr>
        <w:pBdr>
          <w:top w:val="none" w:color="0B0B0B" w:sz="0" w:space="0"/>
          <w:left w:val="none" w:color="0B0B0B" w:sz="0" w:space="0"/>
          <w:bottom w:val="none" w:color="0B0B0B" w:sz="0" w:space="0"/>
          <w:right w:val="none" w:color="0B0B0B" w:sz="0" w:space="0"/>
          <w:between w:val="none" w:color="0B0B0B" w:sz="0" w:space="0"/>
        </w:pBdr>
        <w:shd w:val="clear" w:fill="FFFFFF"/>
        <w:spacing w:line="288" w:lineRule="auto"/>
        <w:ind w:right="-20"/>
        <w:jc w:val="center"/>
        <w:rPr>
          <w:rFonts w:ascii="Times New Roman" w:hAnsi="Times New Roman" w:eastAsia="Times New Roman" w:cs="Times New Roman"/>
          <w:i/>
          <w:color w:val="0B0B0B"/>
          <w:sz w:val="25"/>
          <w:szCs w:val="25"/>
        </w:rPr>
      </w:pPr>
      <w:r>
        <w:rPr>
          <w:rFonts w:ascii="Times New Roman" w:hAnsi="Times New Roman" w:eastAsia="Times New Roman" w:cs="Times New Roman"/>
          <w:color w:val="0B0B0B"/>
          <w:sz w:val="25"/>
          <w:szCs w:val="25"/>
          <w:rtl w:val="0"/>
        </w:rPr>
        <w:t>2</w:t>
      </w:r>
      <w:r>
        <w:rPr>
          <w:rFonts w:ascii="Times New Roman" w:hAnsi="Times New Roman" w:eastAsia="Times New Roman" w:cs="Times New Roman"/>
          <w:i/>
          <w:color w:val="0B0B0B"/>
          <w:sz w:val="25"/>
          <w:szCs w:val="25"/>
          <w:rtl w:val="0"/>
        </w:rPr>
        <w:t>xy / x</w:t>
      </w:r>
      <w:r>
        <w:rPr>
          <w:rFonts w:ascii="Times New Roman" w:hAnsi="Times New Roman" w:eastAsia="Times New Roman" w:cs="Times New Roman"/>
          <w:color w:val="0B0B0B"/>
          <w:sz w:val="25"/>
          <w:szCs w:val="25"/>
          <w:rtl w:val="0"/>
        </w:rPr>
        <w:t>+</w:t>
      </w:r>
      <w:r>
        <w:rPr>
          <w:rFonts w:ascii="Times New Roman" w:hAnsi="Times New Roman" w:eastAsia="Times New Roman" w:cs="Times New Roman"/>
          <w:i/>
          <w:color w:val="0B0B0B"/>
          <w:sz w:val="25"/>
          <w:szCs w:val="25"/>
          <w:rtl w:val="0"/>
        </w:rPr>
        <w:t>y</w:t>
      </w:r>
    </w:p>
    <w:p w14:paraId="00000022">
      <w:pPr>
        <w:pBdr>
          <w:top w:val="none" w:color="0B0B0B" w:sz="0" w:space="0"/>
          <w:left w:val="none" w:color="0B0B0B" w:sz="0" w:space="0"/>
          <w:bottom w:val="none" w:color="0B0B0B" w:sz="0" w:space="0"/>
          <w:right w:val="none" w:color="0B0B0B" w:sz="0" w:space="0"/>
          <w:between w:val="none" w:color="0B0B0B" w:sz="0" w:space="0"/>
        </w:pBdr>
        <w:shd w:val="clear" w:fill="FFFFFF"/>
        <w:spacing w:line="288" w:lineRule="auto"/>
        <w:ind w:right="-20"/>
        <w:jc w:val="center"/>
        <w:rPr>
          <w:rFonts w:ascii="Times New Roman" w:hAnsi="Times New Roman" w:eastAsia="Times New Roman" w:cs="Times New Roman"/>
          <w:i/>
          <w:color w:val="0B0B0B"/>
          <w:sz w:val="19"/>
          <w:szCs w:val="19"/>
        </w:rPr>
      </w:pPr>
    </w:p>
    <w:p w14:paraId="00000023">
      <w:pPr>
        <w:pBdr>
          <w:top w:val="none" w:color="0B0B0B" w:sz="0" w:space="0"/>
          <w:left w:val="none" w:color="0B0B0B" w:sz="0" w:space="0"/>
          <w:bottom w:val="none" w:color="0B0B0B" w:sz="0" w:space="0"/>
          <w:right w:val="none" w:color="0B0B0B" w:sz="0" w:space="0"/>
          <w:between w:val="none" w:color="0B0B0B" w:sz="0" w:space="0"/>
        </w:pBdr>
        <w:shd w:val="clear" w:fill="FFFFFF"/>
        <w:spacing w:line="288" w:lineRule="auto"/>
        <w:ind w:right="-20"/>
        <w:jc w:val="center"/>
        <w:rPr>
          <w:rFonts w:ascii="Times New Roman" w:hAnsi="Times New Roman" w:eastAsia="Times New Roman" w:cs="Times New Roman"/>
          <w:color w:val="0B0B0B"/>
          <w:sz w:val="2"/>
          <w:szCs w:val="2"/>
        </w:rPr>
      </w:pPr>
      <w:r>
        <w:rPr>
          <w:rFonts w:ascii="Times New Roman" w:hAnsi="Times New Roman" w:eastAsia="Times New Roman" w:cs="Times New Roman"/>
          <w:color w:val="0B0B0B"/>
          <w:sz w:val="2"/>
          <w:szCs w:val="2"/>
          <w:rtl w:val="0"/>
        </w:rPr>
        <w:t>​</w:t>
      </w:r>
    </w:p>
    <w:p w14:paraId="00000024">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r>
        <w:rPr>
          <w:color w:val="0B0B0B"/>
          <w:rtl w:val="0"/>
        </w:rPr>
        <w:t>It's kind of an average of the two in the sense that if the two numbers are equal, we get X or Y, and it always lies between X and Y.</w:t>
      </w:r>
    </w:p>
    <w:p w14:paraId="00000025">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p>
    <w:p w14:paraId="00000026">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r>
        <w:rPr>
          <w:color w:val="0B0B0B"/>
          <w:rtl w:val="0"/>
        </w:rPr>
        <w:t>It's a mathematical fact that the harmonic mean is always less than the arithmetic mean.</w:t>
      </w:r>
    </w:p>
    <w:p w14:paraId="00000027">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r>
        <w:rPr>
          <w:color w:val="0B0B0B"/>
          <w:rtl w:val="0"/>
        </w:rPr>
        <w:t>So it's closer to the smaller number than to the higher number.</w:t>
      </w:r>
    </w:p>
    <w:p w14:paraId="00000028">
      <w:pPr>
        <w:pStyle w:val="4"/>
        <w:keepNext w:val="0"/>
        <w:keepLines w:val="0"/>
        <w:pBdr>
          <w:top w:val="none" w:color="0B0B0B" w:sz="0" w:space="0"/>
          <w:left w:val="none" w:color="0B0B0B" w:sz="0" w:space="0"/>
          <w:bottom w:val="none" w:color="0B0B0B" w:sz="0" w:space="0"/>
          <w:right w:val="none" w:color="0B0B0B" w:sz="0" w:space="0"/>
          <w:between w:val="none" w:color="0B0B0B" w:sz="0" w:space="0"/>
        </w:pBdr>
        <w:shd w:val="clear" w:fill="FFFFFF"/>
        <w:spacing w:before="280"/>
        <w:rPr>
          <w:color w:val="0B0B0B"/>
          <w:sz w:val="26"/>
          <w:szCs w:val="26"/>
        </w:rPr>
      </w:pPr>
      <w:bookmarkStart w:id="11" w:name="_wjmj6tb6xpnq" w:colFirst="0" w:colLast="0"/>
      <w:bookmarkEnd w:id="11"/>
      <w:r>
        <w:rPr>
          <w:color w:val="0B0B0B"/>
          <w:sz w:val="26"/>
          <w:szCs w:val="26"/>
          <w:rtl w:val="0"/>
        </w:rPr>
        <w:t>F1 score</w:t>
      </w:r>
    </w:p>
    <w:p w14:paraId="00000029">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r>
        <w:rPr>
          <w:color w:val="0B0B0B"/>
          <w:rtl w:val="0"/>
        </w:rPr>
        <w:t>If the precision is one and the recall is zero, the average is 0.5, but the harmonic mean is, if we plug in the formula, zero. Another example, if the precision is 0.2 and the recall is 0.8, then the arithmetic mean is 0.5, but the harmonic mean is 0.32. So it's closer to the lower number.</w:t>
      </w:r>
    </w:p>
    <w:p w14:paraId="0000002A">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r>
        <w:rPr>
          <w:color w:val="0B0B0B"/>
          <w:rtl w:val="0"/>
        </w:rPr>
        <w:t xml:space="preserve">From now on, we will not be using the average or arithmetic mean, but we'll be using the harmonic mean, and that's going to be called the </w:t>
      </w:r>
      <w:r>
        <w:rPr>
          <w:b/>
          <w:color w:val="0B0B0B"/>
          <w:rtl w:val="0"/>
        </w:rPr>
        <w:t>F1 score</w:t>
      </w:r>
      <w:r>
        <w:rPr>
          <w:color w:val="0B0B0B"/>
          <w:rtl w:val="0"/>
        </w:rPr>
        <w:t>, which is closer to the smallest value between precision and recall. If one of them is particularly low, the F1 score can raise a flag.</w:t>
      </w:r>
    </w:p>
    <w:p w14:paraId="0000002B">
      <w:pPr>
        <w:pBdr>
          <w:top w:val="none" w:color="0B0B0B" w:sz="0" w:space="0"/>
          <w:left w:val="none" w:color="0B0B0B" w:sz="0" w:space="0"/>
          <w:bottom w:val="none" w:color="0B0B0B" w:sz="0" w:space="0"/>
          <w:right w:val="none" w:color="0B0B0B" w:sz="0" w:space="0"/>
          <w:between w:val="none" w:color="0B0B0B" w:sz="0" w:space="0"/>
        </w:pBdr>
        <w:shd w:val="clear" w:fill="FFFFFF"/>
        <w:spacing w:line="288" w:lineRule="auto"/>
        <w:ind w:right="-20"/>
        <w:rPr>
          <w:rFonts w:ascii="Times New Roman" w:hAnsi="Times New Roman" w:eastAsia="Times New Roman" w:cs="Times New Roman"/>
          <w:color w:val="0B0B0B"/>
          <w:sz w:val="19"/>
          <w:szCs w:val="19"/>
        </w:rPr>
      </w:pPr>
      <w:r>
        <w:rPr>
          <w:rFonts w:ascii="Times New Roman" w:hAnsi="Times New Roman" w:eastAsia="Times New Roman" w:cs="Times New Roman"/>
          <w:i/>
          <w:color w:val="0B0B0B"/>
          <w:sz w:val="27"/>
          <w:szCs w:val="27"/>
          <w:rtl w:val="0"/>
        </w:rPr>
        <w:t>F</w:t>
      </w:r>
      <w:r>
        <w:rPr>
          <w:rFonts w:ascii="Times New Roman" w:hAnsi="Times New Roman" w:eastAsia="Times New Roman" w:cs="Times New Roman"/>
          <w:i/>
          <w:color w:val="0B0B0B"/>
          <w:sz w:val="19"/>
          <w:szCs w:val="19"/>
          <w:rtl w:val="0"/>
        </w:rPr>
        <w:t xml:space="preserve">β </w:t>
      </w:r>
      <w:r>
        <w:rPr>
          <w:rFonts w:ascii="Times New Roman" w:hAnsi="Times New Roman" w:eastAsia="Times New Roman" w:cs="Times New Roman"/>
          <w:color w:val="0B0B0B"/>
          <w:sz w:val="27"/>
          <w:szCs w:val="27"/>
          <w:rtl w:val="0"/>
        </w:rPr>
        <w:t>= (1+</w:t>
      </w:r>
      <w:r>
        <w:rPr>
          <w:rFonts w:ascii="Times New Roman" w:hAnsi="Times New Roman" w:eastAsia="Times New Roman" w:cs="Times New Roman"/>
          <w:i/>
          <w:color w:val="0B0B0B"/>
          <w:sz w:val="27"/>
          <w:szCs w:val="27"/>
          <w:rtl w:val="0"/>
        </w:rPr>
        <w:t>β</w:t>
      </w:r>
      <w:r>
        <w:rPr>
          <w:rFonts w:ascii="Times New Roman" w:hAnsi="Times New Roman" w:eastAsia="Times New Roman" w:cs="Times New Roman"/>
          <w:color w:val="0B0B0B"/>
          <w:sz w:val="19"/>
          <w:szCs w:val="19"/>
          <w:rtl w:val="0"/>
        </w:rPr>
        <w:t>2</w:t>
      </w:r>
      <w:r>
        <w:rPr>
          <w:rFonts w:ascii="Times New Roman" w:hAnsi="Times New Roman" w:eastAsia="Times New Roman" w:cs="Times New Roman"/>
          <w:color w:val="0B0B0B"/>
          <w:sz w:val="27"/>
          <w:szCs w:val="27"/>
          <w:rtl w:val="0"/>
        </w:rPr>
        <w:t xml:space="preserve">) * </w:t>
      </w:r>
      <w:r>
        <w:rPr>
          <w:rFonts w:ascii="Gungsuh" w:hAnsi="Gungsuh" w:eastAsia="Gungsuh" w:cs="Gungsuh"/>
          <w:color w:val="0B0B0B"/>
          <w:sz w:val="19"/>
          <w:szCs w:val="19"/>
          <w:rtl w:val="0"/>
        </w:rPr>
        <w:t>Precision⋅Recall</w:t>
      </w:r>
      <w:r>
        <w:rPr>
          <w:rFonts w:ascii="Times New Roman" w:hAnsi="Times New Roman" w:eastAsia="Times New Roman" w:cs="Times New Roman"/>
          <w:color w:val="0B0B0B"/>
          <w:sz w:val="27"/>
          <w:szCs w:val="27"/>
          <w:rtl w:val="0"/>
        </w:rPr>
        <w:t xml:space="preserve"> / </w:t>
      </w:r>
      <w:r>
        <w:rPr>
          <w:rFonts w:ascii="Times New Roman" w:hAnsi="Times New Roman" w:eastAsia="Times New Roman" w:cs="Times New Roman"/>
          <w:color w:val="0B0B0B"/>
          <w:sz w:val="19"/>
          <w:szCs w:val="19"/>
          <w:rtl w:val="0"/>
        </w:rPr>
        <w:t>(</w:t>
      </w:r>
      <w:r>
        <w:rPr>
          <w:rFonts w:ascii="Times New Roman" w:hAnsi="Times New Roman" w:eastAsia="Times New Roman" w:cs="Times New Roman"/>
          <w:i/>
          <w:color w:val="0B0B0B"/>
          <w:sz w:val="19"/>
          <w:szCs w:val="19"/>
          <w:rtl w:val="0"/>
        </w:rPr>
        <w:t>β</w:t>
      </w:r>
      <w:r>
        <w:rPr>
          <w:rFonts w:ascii="Times New Roman" w:hAnsi="Times New Roman" w:eastAsia="Times New Roman" w:cs="Times New Roman"/>
          <w:color w:val="0B0B0B"/>
          <w:sz w:val="14"/>
          <w:szCs w:val="14"/>
          <w:rtl w:val="0"/>
        </w:rPr>
        <w:t xml:space="preserve">2 * </w:t>
      </w:r>
      <w:r>
        <w:rPr>
          <w:rFonts w:ascii="Times New Roman" w:hAnsi="Times New Roman" w:eastAsia="Times New Roman" w:cs="Times New Roman"/>
          <w:color w:val="0B0B0B"/>
          <w:sz w:val="19"/>
          <w:szCs w:val="19"/>
          <w:rtl w:val="0"/>
        </w:rPr>
        <w:t>Precision)+Recall</w:t>
      </w:r>
    </w:p>
    <w:p w14:paraId="0000002C">
      <w:pPr>
        <w:pBdr>
          <w:top w:val="none" w:color="0B0B0B" w:sz="0" w:space="0"/>
          <w:left w:val="none" w:color="0B0B0B" w:sz="0" w:space="0"/>
          <w:bottom w:val="none" w:color="0B0B0B" w:sz="0" w:space="0"/>
          <w:right w:val="none" w:color="0B0B0B" w:sz="0" w:space="0"/>
          <w:between w:val="none" w:color="0B0B0B" w:sz="0" w:space="0"/>
        </w:pBdr>
        <w:shd w:val="clear" w:fill="FFFFFF"/>
        <w:spacing w:line="288" w:lineRule="auto"/>
        <w:ind w:right="-20"/>
        <w:jc w:val="center"/>
        <w:rPr>
          <w:rFonts w:ascii="Times New Roman" w:hAnsi="Times New Roman" w:eastAsia="Times New Roman" w:cs="Times New Roman"/>
          <w:color w:val="0B0B0B"/>
          <w:sz w:val="2"/>
          <w:szCs w:val="2"/>
        </w:rPr>
      </w:pPr>
      <w:r>
        <w:rPr>
          <w:rFonts w:ascii="Times New Roman" w:hAnsi="Times New Roman" w:eastAsia="Times New Roman" w:cs="Times New Roman"/>
          <w:color w:val="0B0B0B"/>
          <w:sz w:val="2"/>
          <w:szCs w:val="2"/>
          <w:rtl w:val="0"/>
        </w:rPr>
        <w:t>​</w:t>
      </w:r>
    </w:p>
    <w:p w14:paraId="0000002D">
      <w:pPr>
        <w:pBdr>
          <w:top w:val="none" w:color="0B0B0B" w:sz="0" w:space="0"/>
          <w:left w:val="none" w:color="0B0B0B" w:sz="0" w:space="0"/>
          <w:bottom w:val="none" w:color="0B0B0B" w:sz="0" w:space="0"/>
          <w:right w:val="none" w:color="0B0B0B" w:sz="0" w:space="0"/>
          <w:between w:val="none" w:color="0B0B0B" w:sz="0" w:space="0"/>
        </w:pBdr>
        <w:shd w:val="clear" w:fill="FFFFFF"/>
        <w:spacing w:line="288" w:lineRule="auto"/>
        <w:rPr>
          <w:color w:val="0B0B0B"/>
        </w:rPr>
      </w:pPr>
      <w:r>
        <w:rPr>
          <w:color w:val="0B0B0B"/>
          <w:rtl w:val="0"/>
        </w:rPr>
        <w:t xml:space="preserve">You can see that the </w:t>
      </w:r>
      <w:r>
        <w:rPr>
          <w:rFonts w:ascii="Times New Roman" w:hAnsi="Times New Roman" w:eastAsia="Times New Roman" w:cs="Times New Roman"/>
          <w:i/>
          <w:color w:val="0B0B0B"/>
          <w:sz w:val="27"/>
          <w:szCs w:val="27"/>
          <w:rtl w:val="0"/>
        </w:rPr>
        <w:t>β</w:t>
      </w:r>
      <w:r>
        <w:rPr>
          <w:color w:val="0B0B0B"/>
          <w:rtl w:val="0"/>
        </w:rPr>
        <w:t>(beta) parameter controls the degree to which precision is weighed into the F score, which allows precision and recall to be considered simultaneously. The most common value for beta is 1, as this is where you are finding the harmonic average between precision and recall.</w:t>
      </w:r>
    </w:p>
    <w:p w14:paraId="0000002E">
      <w:pPr>
        <w:pBdr>
          <w:top w:val="none" w:color="0B0B0B" w:sz="0" w:space="0"/>
          <w:left w:val="none" w:color="0B0B0B" w:sz="0" w:space="0"/>
          <w:bottom w:val="none" w:color="0B0B0B" w:sz="0" w:space="0"/>
          <w:right w:val="none" w:color="0B0B0B" w:sz="0" w:space="0"/>
          <w:between w:val="none" w:color="0B0B0B" w:sz="0" w:space="0"/>
        </w:pBdr>
        <w:shd w:val="clear" w:fill="FFFFFF"/>
        <w:spacing w:line="288" w:lineRule="auto"/>
        <w:rPr>
          <w:color w:val="0B0B0B"/>
        </w:rPr>
      </w:pPr>
    </w:p>
    <w:p w14:paraId="0000002F">
      <w:pPr>
        <w:pStyle w:val="4"/>
        <w:keepNext w:val="0"/>
        <w:keepLines w:val="0"/>
        <w:pBdr>
          <w:top w:val="none" w:color="0B0B0B" w:sz="0" w:space="0"/>
          <w:left w:val="none" w:color="0B0B0B" w:sz="0" w:space="0"/>
          <w:bottom w:val="none" w:color="0B0B0B" w:sz="0" w:space="0"/>
          <w:right w:val="none" w:color="0B0B0B" w:sz="0" w:space="0"/>
          <w:between w:val="none" w:color="0B0B0B" w:sz="0" w:space="0"/>
        </w:pBdr>
        <w:shd w:val="clear" w:fill="FFFFFF"/>
        <w:spacing w:before="0" w:after="0" w:line="288" w:lineRule="auto"/>
        <w:rPr>
          <w:b/>
          <w:color w:val="0B0B0B"/>
          <w:sz w:val="26"/>
          <w:szCs w:val="26"/>
        </w:rPr>
      </w:pPr>
      <w:bookmarkStart w:id="12" w:name="_ssnzog1ffek9" w:colFirst="0" w:colLast="0"/>
      <w:bookmarkEnd w:id="12"/>
      <w:r>
        <w:rPr>
          <w:b/>
          <w:color w:val="0B0B0B"/>
          <w:sz w:val="26"/>
          <w:szCs w:val="26"/>
          <w:rtl w:val="0"/>
        </w:rPr>
        <w:t>Quiz Question</w:t>
      </w:r>
    </w:p>
    <w:p w14:paraId="00000030"/>
    <w:p w14:paraId="00000031">
      <w:pPr>
        <w:pBdr>
          <w:top w:val="none" w:color="0B0B0B" w:sz="0" w:space="0"/>
          <w:left w:val="none" w:color="0B0B0B" w:sz="0" w:space="0"/>
          <w:bottom w:val="none" w:color="0B0B0B" w:sz="0" w:space="0"/>
          <w:right w:val="none" w:color="0B0B0B" w:sz="0" w:space="0"/>
          <w:between w:val="none" w:color="0B0B0B" w:sz="0" w:space="0"/>
        </w:pBdr>
        <w:shd w:val="clear" w:fill="FFFFFF"/>
        <w:spacing w:line="288" w:lineRule="auto"/>
        <w:rPr>
          <w:color w:val="0B0B0B"/>
        </w:rPr>
      </w:pPr>
      <w:r>
        <w:rPr>
          <w:color w:val="0B0B0B"/>
          <w:rtl w:val="0"/>
        </w:rPr>
        <w:t>Which of the following is not true about an F1 score?</w:t>
      </w:r>
    </w:p>
    <w:p w14:paraId="00000032">
      <w:pPr>
        <w:pBdr>
          <w:top w:val="none" w:color="0B0B0B" w:sz="0" w:space="0"/>
          <w:left w:val="none" w:color="0B0B0B" w:sz="0" w:space="0"/>
          <w:bottom w:val="none" w:color="0B0B0B" w:sz="0" w:space="0"/>
          <w:right w:val="none" w:color="0B0B0B" w:sz="0" w:space="0"/>
          <w:between w:val="none" w:color="0B0B0B" w:sz="0" w:space="0"/>
        </w:pBdr>
        <w:shd w:val="clear" w:fill="FFFFFF"/>
        <w:spacing w:line="288" w:lineRule="auto"/>
        <w:rPr>
          <w:color w:val="0B0B0B"/>
        </w:rPr>
      </w:pPr>
    </w:p>
    <w:p w14:paraId="00000033">
      <w:pPr>
        <w:numPr>
          <w:ilvl w:val="0"/>
          <w:numId w:val="3"/>
        </w:numPr>
        <w:pBdr>
          <w:top w:val="none" w:color="0B0B0B" w:sz="0" w:space="0"/>
          <w:left w:val="none" w:color="0B0B0B" w:sz="0" w:space="0"/>
          <w:bottom w:val="none" w:color="0B0B0B" w:sz="0" w:space="0"/>
          <w:right w:val="none" w:color="0B0B0B" w:sz="0" w:space="0"/>
          <w:between w:val="none" w:color="0B0B0B" w:sz="0" w:space="0"/>
        </w:pBdr>
        <w:shd w:val="clear" w:fill="FFFFFF"/>
        <w:spacing w:line="360" w:lineRule="auto"/>
        <w:ind w:left="720" w:hanging="360"/>
        <w:rPr>
          <w:color w:val="0B0B0B"/>
          <w:u w:val="none"/>
        </w:rPr>
      </w:pPr>
      <w:r>
        <w:rPr>
          <w:color w:val="0B0B0B"/>
          <w:rtl w:val="0"/>
        </w:rPr>
        <w:t>It is the harmonic mean of the dataset</w:t>
      </w:r>
    </w:p>
    <w:p w14:paraId="00000034">
      <w:pPr>
        <w:numPr>
          <w:ilvl w:val="0"/>
          <w:numId w:val="3"/>
        </w:numPr>
        <w:pBdr>
          <w:top w:val="none" w:color="0B0B0B" w:sz="0" w:space="0"/>
          <w:left w:val="none" w:color="0B0B0B" w:sz="0" w:space="0"/>
          <w:bottom w:val="none" w:color="0B0B0B" w:sz="0" w:space="0"/>
          <w:right w:val="none" w:color="0B0B0B" w:sz="0" w:space="0"/>
          <w:between w:val="none" w:color="0B0B0B" w:sz="0" w:space="0"/>
        </w:pBdr>
        <w:shd w:val="clear" w:fill="FFFFFF"/>
        <w:spacing w:line="360" w:lineRule="auto"/>
        <w:ind w:left="720" w:hanging="360"/>
        <w:rPr>
          <w:color w:val="0B0B0B"/>
          <w:u w:val="none"/>
        </w:rPr>
      </w:pPr>
      <w:r>
        <w:rPr>
          <w:color w:val="0B0B0B"/>
          <w:rtl w:val="0"/>
        </w:rPr>
        <w:t>It will always be closer to the smaller result of precision and recall values</w:t>
      </w:r>
    </w:p>
    <w:p w14:paraId="00000035">
      <w:pPr>
        <w:numPr>
          <w:ilvl w:val="0"/>
          <w:numId w:val="3"/>
        </w:numPr>
        <w:pBdr>
          <w:top w:val="none" w:color="0B0B0B" w:sz="0" w:space="0"/>
          <w:left w:val="none" w:color="0B0B0B" w:sz="0" w:space="0"/>
          <w:bottom w:val="none" w:color="0B0B0B" w:sz="0" w:space="0"/>
          <w:right w:val="none" w:color="0B0B0B" w:sz="0" w:space="0"/>
          <w:between w:val="none" w:color="0B0B0B" w:sz="0" w:space="0"/>
        </w:pBdr>
        <w:shd w:val="clear" w:fill="FFFFFF"/>
        <w:spacing w:line="360" w:lineRule="auto"/>
        <w:ind w:left="720" w:hanging="360"/>
        <w:rPr>
          <w:color w:val="0B0B0B"/>
          <w:highlight w:val="darkGreen"/>
          <w:u w:val="none"/>
        </w:rPr>
      </w:pPr>
      <w:r>
        <w:rPr>
          <w:color w:val="0B0B0B"/>
          <w:highlight w:val="darkGreen"/>
          <w:rtl w:val="0"/>
        </w:rPr>
        <w:t>It will always be closer to the larger result of precision and recall values</w:t>
      </w:r>
    </w:p>
    <w:p w14:paraId="00000036">
      <w:pPr>
        <w:pBdr>
          <w:top w:val="none" w:color="0B0B0B" w:sz="0" w:space="0"/>
          <w:left w:val="none" w:color="0B0B0B" w:sz="0" w:space="0"/>
          <w:bottom w:val="none" w:color="0B0B0B" w:sz="0" w:space="0"/>
          <w:right w:val="none" w:color="0B0B0B" w:sz="0" w:space="0"/>
          <w:between w:val="none" w:color="0B0B0B" w:sz="0" w:space="0"/>
        </w:pBdr>
        <w:shd w:val="clear" w:fill="FFFFFF"/>
        <w:spacing w:line="360" w:lineRule="auto"/>
        <w:rPr>
          <w:color w:val="0B0B0B"/>
        </w:rPr>
      </w:pPr>
    </w:p>
    <w:p w14:paraId="00000037">
      <w:pPr>
        <w:pBdr>
          <w:top w:val="none" w:color="0B0B0B" w:sz="0" w:space="0"/>
          <w:left w:val="none" w:color="0B0B0B" w:sz="0" w:space="0"/>
          <w:bottom w:val="none" w:color="0B0B0B" w:sz="0" w:space="0"/>
          <w:right w:val="none" w:color="0B0B0B" w:sz="0" w:space="0"/>
          <w:between w:val="none" w:color="0B0B0B" w:sz="0" w:space="0"/>
        </w:pBdr>
        <w:shd w:val="clear" w:fill="FFFFFF"/>
        <w:spacing w:line="360" w:lineRule="auto"/>
        <w:rPr>
          <w:color w:val="0B0B0B"/>
        </w:rPr>
      </w:pPr>
    </w:p>
    <w:p w14:paraId="00000038">
      <w:pPr>
        <w:pBdr>
          <w:top w:val="none" w:color="000000" w:sz="0" w:space="0"/>
          <w:left w:val="none" w:color="000000" w:sz="0" w:space="0"/>
          <w:bottom w:val="none" w:color="000000" w:sz="0" w:space="0"/>
          <w:right w:val="none" w:color="000000" w:sz="0" w:space="0"/>
          <w:between w:val="none" w:color="000000" w:sz="0" w:space="0"/>
        </w:pBdr>
        <w:shd w:val="clear" w:fill="FFFFFF"/>
        <w:spacing w:line="360" w:lineRule="auto"/>
        <w:rPr>
          <w:b/>
          <w:color w:val="0B0B0B"/>
        </w:rPr>
      </w:pPr>
      <w:r>
        <w:rPr>
          <w:b/>
          <w:color w:val="0B0B0B"/>
          <w:rtl w:val="0"/>
        </w:rPr>
        <w:t>Credit card fraud example</w:t>
      </w:r>
    </w:p>
    <w:p w14:paraId="00000039">
      <w:pPr>
        <w:pBdr>
          <w:top w:val="none" w:color="000000" w:sz="0" w:space="0"/>
          <w:left w:val="none" w:color="000000" w:sz="0" w:space="0"/>
          <w:bottom w:val="none" w:color="000000" w:sz="0" w:space="0"/>
          <w:right w:val="none" w:color="000000" w:sz="0" w:space="0"/>
          <w:between w:val="none" w:color="000000" w:sz="0" w:space="0"/>
        </w:pBdr>
        <w:shd w:val="clear" w:fill="FFFFFF"/>
        <w:spacing w:line="360" w:lineRule="auto"/>
        <w:rPr>
          <w:color w:val="0B0B0B"/>
        </w:rPr>
      </w:pPr>
      <w:r>
        <w:rPr>
          <w:color w:val="0B0B0B"/>
          <w:rtl w:val="0"/>
        </w:rPr>
        <w:t>Go back to the credit card fraud example and calculate the F1 score. Since it's going to be the harmonic mean between the precision, which is 100%, and the recall, which is 0, we can plug in the formula and actually get an F1 score of zero. This is much closer to what the models should score.</w:t>
      </w:r>
    </w:p>
    <w:p w14:paraId="0000003A">
      <w:pPr>
        <w:pBdr>
          <w:top w:val="none" w:color="000000" w:sz="0" w:space="0"/>
          <w:left w:val="none" w:color="000000" w:sz="0" w:space="0"/>
          <w:bottom w:val="none" w:color="000000" w:sz="0" w:space="0"/>
          <w:right w:val="none" w:color="000000" w:sz="0" w:space="0"/>
          <w:between w:val="none" w:color="000000" w:sz="0" w:space="0"/>
        </w:pBdr>
        <w:shd w:val="clear" w:fill="FFFFFF"/>
        <w:spacing w:line="360" w:lineRule="auto"/>
        <w:rPr>
          <w:color w:val="0B0B0B"/>
        </w:rPr>
      </w:pPr>
      <w:r>
        <w:rPr>
          <w:color w:val="0B0B0B"/>
          <w:rtl w:val="0"/>
        </w:rPr>
        <w:t>So, in the exercise below, we'll let you calculate the F1 score of the medical model and the spam email model.</w:t>
      </w:r>
    </w:p>
    <w:p w14:paraId="0000003B">
      <w:pPr>
        <w:pStyle w:val="3"/>
        <w:keepNext w:val="0"/>
        <w:keepLines w:val="0"/>
        <w:pBdr>
          <w:top w:val="none" w:color="000000" w:sz="0" w:space="0"/>
          <w:left w:val="none" w:color="000000" w:sz="0" w:space="0"/>
          <w:bottom w:val="none" w:color="000000" w:sz="0" w:space="0"/>
          <w:right w:val="none" w:color="000000" w:sz="0" w:space="0"/>
          <w:between w:val="none" w:color="000000" w:sz="0" w:space="0"/>
        </w:pBdr>
        <w:shd w:val="clear" w:fill="FFFFFF"/>
        <w:spacing w:after="80" w:line="360" w:lineRule="auto"/>
        <w:rPr>
          <w:color w:val="0B0B0B"/>
          <w:sz w:val="24"/>
          <w:szCs w:val="24"/>
        </w:rPr>
      </w:pPr>
      <w:bookmarkStart w:id="13" w:name="_oaji9zw381kt" w:colFirst="0" w:colLast="0"/>
      <w:bookmarkEnd w:id="13"/>
      <w:r>
        <w:rPr>
          <w:color w:val="0B0B0B"/>
          <w:sz w:val="24"/>
          <w:szCs w:val="24"/>
          <w:rtl w:val="0"/>
        </w:rPr>
        <w:t>F1 Score Quiz</w:t>
      </w:r>
    </w:p>
    <w:p w14:paraId="0000003C">
      <w:pPr>
        <w:pBdr>
          <w:top w:val="none" w:color="000000" w:sz="0" w:space="0"/>
          <w:left w:val="none" w:color="000000" w:sz="0" w:space="0"/>
          <w:bottom w:val="none" w:color="000000" w:sz="0" w:space="0"/>
          <w:right w:val="none" w:color="000000" w:sz="0" w:space="0"/>
          <w:between w:val="none" w:color="000000" w:sz="0" w:space="0"/>
        </w:pBdr>
        <w:shd w:val="clear" w:fill="FFFFFF"/>
        <w:spacing w:line="360" w:lineRule="auto"/>
        <w:rPr>
          <w:color w:val="0B0B0B"/>
          <w:sz w:val="24"/>
          <w:szCs w:val="24"/>
        </w:rPr>
      </w:pPr>
      <w:r>
        <w:rPr>
          <w:color w:val="0B0B0B"/>
          <w:sz w:val="24"/>
          <w:szCs w:val="24"/>
          <w:rtl w:val="0"/>
        </w:rPr>
        <w:t>For the following, remember that the formula for F1 Score is:</w:t>
      </w:r>
    </w:p>
    <w:p w14:paraId="0000003D">
      <w:pPr>
        <w:pBdr>
          <w:top w:val="none" w:color="000000" w:sz="0" w:space="0"/>
          <w:left w:val="none" w:color="000000" w:sz="0" w:space="0"/>
          <w:bottom w:val="none" w:color="000000" w:sz="0" w:space="0"/>
          <w:right w:val="none" w:color="000000" w:sz="0" w:space="0"/>
          <w:between w:val="none" w:color="000000" w:sz="0" w:space="0"/>
        </w:pBdr>
        <w:shd w:val="clear" w:fill="FFFFFF"/>
        <w:spacing w:line="288" w:lineRule="auto"/>
        <w:rPr>
          <w:rFonts w:ascii="Times New Roman" w:hAnsi="Times New Roman" w:eastAsia="Times New Roman" w:cs="Times New Roman"/>
          <w:color w:val="0B0B0B"/>
          <w:sz w:val="24"/>
          <w:szCs w:val="24"/>
        </w:rPr>
      </w:pPr>
      <w:r>
        <w:rPr>
          <w:rFonts w:ascii="Gungsuh" w:hAnsi="Gungsuh" w:eastAsia="Gungsuh" w:cs="Gungsuh"/>
          <w:color w:val="0B0B0B"/>
          <w:sz w:val="24"/>
          <w:szCs w:val="24"/>
          <w:rtl w:val="0"/>
        </w:rPr>
        <w:t>F1 Score = 2 ⋅ Precision ∗ Recall / (Precision+Recall)</w:t>
      </w:r>
    </w:p>
    <w:p w14:paraId="0000003E">
      <w:pPr>
        <w:pBdr>
          <w:top w:val="none" w:color="000000" w:sz="0" w:space="0"/>
          <w:left w:val="none" w:color="000000" w:sz="0" w:space="0"/>
          <w:bottom w:val="none" w:color="000000" w:sz="0" w:space="0"/>
          <w:right w:val="none" w:color="000000" w:sz="0" w:space="0"/>
          <w:between w:val="none" w:color="000000" w:sz="0" w:space="0"/>
        </w:pBdr>
        <w:shd w:val="clear" w:fill="FFFFFF"/>
        <w:spacing w:line="288" w:lineRule="auto"/>
        <w:ind w:right="-20"/>
        <w:jc w:val="left"/>
        <w:rPr>
          <w:rFonts w:ascii="Times New Roman" w:hAnsi="Times New Roman" w:eastAsia="Times New Roman" w:cs="Times New Roman"/>
          <w:color w:val="0B0B0B"/>
          <w:sz w:val="24"/>
          <w:szCs w:val="24"/>
        </w:rPr>
      </w:pPr>
    </w:p>
    <w:p w14:paraId="0000003F">
      <w:pPr>
        <w:pStyle w:val="4"/>
        <w:keepNext w:val="0"/>
        <w:keepLines w:val="0"/>
        <w:pBdr>
          <w:top w:val="none" w:color="0B0B0B" w:sz="0" w:space="0"/>
          <w:left w:val="none" w:color="0B0B0B" w:sz="0" w:space="0"/>
          <w:bottom w:val="none" w:color="0B0B0B" w:sz="0" w:space="0"/>
          <w:right w:val="none" w:color="0B0B0B" w:sz="0" w:space="0"/>
          <w:between w:val="none" w:color="0B0B0B" w:sz="0" w:space="0"/>
        </w:pBdr>
        <w:shd w:val="clear" w:fill="FFFFFF"/>
        <w:spacing w:before="0" w:line="288" w:lineRule="auto"/>
        <w:rPr>
          <w:rFonts w:ascii="Times New Roman" w:hAnsi="Times New Roman" w:eastAsia="Times New Roman" w:cs="Times New Roman"/>
          <w:b/>
          <w:color w:val="0B0B0B"/>
          <w:sz w:val="24"/>
          <w:szCs w:val="24"/>
        </w:rPr>
      </w:pPr>
      <w:bookmarkStart w:id="14" w:name="_eq28tp68d7qh" w:colFirst="0" w:colLast="0"/>
      <w:bookmarkEnd w:id="14"/>
      <w:r>
        <w:rPr>
          <w:rFonts w:ascii="Times New Roman" w:hAnsi="Times New Roman" w:eastAsia="Times New Roman" w:cs="Times New Roman"/>
          <w:b/>
          <w:color w:val="0B0B0B"/>
          <w:sz w:val="24"/>
          <w:szCs w:val="24"/>
          <w:rtl w:val="0"/>
        </w:rPr>
        <w:t>Precision Quiz</w:t>
      </w:r>
    </w:p>
    <w:p w14:paraId="00000041">
      <w:pPr>
        <w:pBdr>
          <w:top w:val="none" w:color="0B0B0B" w:sz="0" w:space="0"/>
          <w:left w:val="none" w:color="0B0B0B" w:sz="0" w:space="0"/>
          <w:bottom w:val="none" w:color="0B0B0B" w:sz="0" w:space="0"/>
          <w:right w:val="none" w:color="0B0B0B" w:sz="0" w:space="0"/>
          <w:between w:val="none" w:color="0B0B0B" w:sz="0" w:space="0"/>
        </w:pBdr>
        <w:shd w:val="clear" w:fill="FFFFFF"/>
        <w:spacing w:line="288" w:lineRule="auto"/>
        <w:rPr>
          <w:color w:val="0B0B0B"/>
          <w:sz w:val="24"/>
          <w:szCs w:val="24"/>
        </w:rPr>
      </w:pPr>
      <w:r>
        <w:rPr>
          <w:color w:val="0B0B0B"/>
          <w:sz w:val="24"/>
          <w:szCs w:val="24"/>
          <w:rtl w:val="0"/>
        </w:rPr>
        <w:t xml:space="preserve">If the Precision of the medical model is </w:t>
      </w:r>
      <w:r>
        <w:rPr>
          <w:b/>
          <w:color w:val="0B0B0B"/>
          <w:sz w:val="24"/>
          <w:szCs w:val="24"/>
          <w:rtl w:val="0"/>
        </w:rPr>
        <w:t>55.6%</w:t>
      </w:r>
      <w:r>
        <w:rPr>
          <w:color w:val="0B0B0B"/>
          <w:sz w:val="24"/>
          <w:szCs w:val="24"/>
          <w:rtl w:val="0"/>
        </w:rPr>
        <w:t xml:space="preserve">, and the Recall is </w:t>
      </w:r>
      <w:r>
        <w:rPr>
          <w:b/>
          <w:color w:val="0B0B0B"/>
          <w:sz w:val="24"/>
          <w:szCs w:val="24"/>
          <w:rtl w:val="0"/>
        </w:rPr>
        <w:t>83.3%</w:t>
      </w:r>
      <w:r>
        <w:rPr>
          <w:color w:val="0B0B0B"/>
          <w:sz w:val="24"/>
          <w:szCs w:val="24"/>
          <w:rtl w:val="0"/>
        </w:rPr>
        <w:t>, what is the F1 Score? (Please write your answer as a percentage, and round it to 1 decimal point.)</w:t>
      </w:r>
    </w:p>
    <w:p w14:paraId="00000042">
      <w:pPr>
        <w:pBdr>
          <w:top w:val="none" w:color="0B0B0B" w:sz="0" w:space="0"/>
          <w:left w:val="none" w:color="0B0B0B" w:sz="0" w:space="0"/>
          <w:bottom w:val="none" w:color="0B0B0B" w:sz="0" w:space="0"/>
          <w:right w:val="none" w:color="0B0B0B" w:sz="0" w:space="0"/>
          <w:between w:val="none" w:color="0B0B0B" w:sz="0" w:space="0"/>
        </w:pBdr>
        <w:shd w:val="clear" w:fill="FFFFFF"/>
        <w:spacing w:line="288" w:lineRule="auto"/>
        <w:rPr>
          <w:color w:val="0B0B0B"/>
          <w:sz w:val="24"/>
          <w:szCs w:val="24"/>
        </w:rPr>
      </w:pPr>
      <w:r>
        <w:rPr>
          <w:color w:val="0B0B0B"/>
          <w:sz w:val="24"/>
          <w:szCs w:val="24"/>
          <w:rtl w:val="0"/>
        </w:rPr>
        <w:t>Answer: _____________________________________________________</w:t>
      </w:r>
    </w:p>
    <w:p w14:paraId="38C392EA">
      <w:pPr>
        <w:pBdr>
          <w:top w:val="none" w:color="000000" w:sz="0" w:space="0"/>
          <w:left w:val="none" w:color="000000" w:sz="0" w:space="0"/>
          <w:bottom w:val="none" w:color="000000" w:sz="0" w:space="0"/>
          <w:right w:val="none" w:color="000000" w:sz="0" w:space="0"/>
          <w:between w:val="none" w:color="000000" w:sz="0" w:space="0"/>
        </w:pBdr>
        <w:shd w:val="clear" w:fill="FFFFFF"/>
        <w:spacing w:line="288" w:lineRule="auto"/>
        <w:ind w:right="-20"/>
        <w:jc w:val="left"/>
        <w:rPr>
          <w:rFonts w:hint="cs" w:ascii="Times New Roman" w:hAnsi="Times New Roman" w:eastAsia="Times New Roman"/>
          <w:color w:val="0B0B0B"/>
          <w:sz w:val="27"/>
          <w:szCs w:val="27"/>
        </w:rPr>
      </w:pPr>
      <w:r>
        <w:rPr>
          <w:rFonts w:hint="cs" w:ascii="Times New Roman" w:hAnsi="Times New Roman" w:eastAsia="Times New Roman"/>
          <w:color w:val="0B0B0B"/>
          <w:sz w:val="27"/>
          <w:szCs w:val="27"/>
        </w:rPr>
        <w:t>Precision (P) = 55.6% → 0.556</w:t>
      </w:r>
    </w:p>
    <w:p w14:paraId="2E9B238E">
      <w:pPr>
        <w:pBdr>
          <w:top w:val="none" w:color="000000" w:sz="0" w:space="0"/>
          <w:left w:val="none" w:color="000000" w:sz="0" w:space="0"/>
          <w:bottom w:val="none" w:color="000000" w:sz="0" w:space="0"/>
          <w:right w:val="none" w:color="000000" w:sz="0" w:space="0"/>
          <w:between w:val="none" w:color="000000" w:sz="0" w:space="0"/>
        </w:pBdr>
        <w:shd w:val="clear" w:fill="FFFFFF"/>
        <w:spacing w:line="288" w:lineRule="auto"/>
        <w:ind w:right="-20"/>
        <w:jc w:val="left"/>
        <w:rPr>
          <w:rFonts w:hint="cs" w:ascii="Times New Roman" w:hAnsi="Times New Roman" w:eastAsia="Times New Roman"/>
          <w:color w:val="0B0B0B"/>
          <w:sz w:val="27"/>
          <w:szCs w:val="27"/>
        </w:rPr>
      </w:pPr>
      <w:r>
        <w:rPr>
          <w:rFonts w:hint="cs" w:ascii="Times New Roman" w:hAnsi="Times New Roman" w:eastAsia="Times New Roman"/>
          <w:color w:val="0B0B0B"/>
          <w:sz w:val="27"/>
          <w:szCs w:val="27"/>
        </w:rPr>
        <w:t>Recall (R) = 83.3% → 0.833</w:t>
      </w:r>
    </w:p>
    <w:p w14:paraId="7BD68D12">
      <w:pPr>
        <w:pBdr>
          <w:top w:val="none" w:color="000000" w:sz="0" w:space="0"/>
          <w:left w:val="none" w:color="000000" w:sz="0" w:space="0"/>
          <w:bottom w:val="none" w:color="000000" w:sz="0" w:space="0"/>
          <w:right w:val="none" w:color="000000" w:sz="0" w:space="0"/>
          <w:between w:val="none" w:color="000000" w:sz="0" w:space="0"/>
        </w:pBdr>
        <w:shd w:val="clear" w:fill="FFFFFF"/>
        <w:spacing w:line="288" w:lineRule="auto"/>
        <w:ind w:right="-20"/>
        <w:jc w:val="left"/>
        <w:rPr>
          <w:rFonts w:hint="cs" w:ascii="Times New Roman" w:hAnsi="Times New Roman" w:eastAsia="Times New Roman"/>
          <w:color w:val="0B0B0B"/>
          <w:sz w:val="27"/>
          <w:szCs w:val="27"/>
        </w:rPr>
      </w:pPr>
      <w:r>
        <w:rPr>
          <w:rFonts w:hint="cs" w:ascii="Times New Roman" w:hAnsi="Times New Roman" w:eastAsia="Times New Roman"/>
          <w:color w:val="0B0B0B"/>
          <w:sz w:val="27"/>
          <w:szCs w:val="27"/>
        </w:rPr>
        <w:t>Final Answer:</w:t>
      </w:r>
    </w:p>
    <w:p w14:paraId="4A87FA93">
      <w:pPr>
        <w:pBdr>
          <w:top w:val="none" w:color="000000" w:sz="0" w:space="0"/>
          <w:left w:val="none" w:color="000000" w:sz="0" w:space="0"/>
          <w:bottom w:val="none" w:color="000000" w:sz="0" w:space="0"/>
          <w:right w:val="none" w:color="000000" w:sz="0" w:space="0"/>
          <w:between w:val="none" w:color="000000" w:sz="0" w:space="0"/>
        </w:pBdr>
        <w:shd w:val="clear" w:fill="FFFFFF"/>
        <w:spacing w:line="288" w:lineRule="auto"/>
        <w:ind w:right="-20"/>
        <w:jc w:val="left"/>
        <w:rPr>
          <w:rFonts w:hint="cs" w:ascii="Times New Roman" w:hAnsi="Times New Roman" w:eastAsia="Times New Roman"/>
          <w:color w:val="0B0B0B"/>
          <w:sz w:val="27"/>
          <w:szCs w:val="27"/>
        </w:rPr>
      </w:pPr>
      <w:r>
        <w:rPr>
          <w:rFonts w:hint="cs" w:ascii="Times New Roman" w:hAnsi="Times New Roman" w:eastAsia="Times New Roman"/>
          <w:color w:val="0B0B0B"/>
          <w:sz w:val="27"/>
          <w:szCs w:val="27"/>
        </w:rPr>
        <w:t>66.6</w:t>
      </w:r>
      <w:bookmarkStart w:id="15" w:name="_GoBack"/>
      <w:bookmarkEnd w:id="15"/>
    </w:p>
    <w:p w14:paraId="40B98A48">
      <w:pPr>
        <w:pBdr>
          <w:top w:val="none" w:color="000000" w:sz="0" w:space="0"/>
          <w:left w:val="none" w:color="000000" w:sz="0" w:space="0"/>
          <w:bottom w:val="none" w:color="000000" w:sz="0" w:space="0"/>
          <w:right w:val="none" w:color="000000" w:sz="0" w:space="0"/>
          <w:between w:val="none" w:color="000000" w:sz="0" w:space="0"/>
        </w:pBdr>
        <w:shd w:val="clear" w:fill="FFFFFF"/>
        <w:spacing w:line="288" w:lineRule="auto"/>
        <w:ind w:right="-20"/>
        <w:jc w:val="left"/>
        <w:rPr>
          <w:rFonts w:hint="cs" w:ascii="Times New Roman" w:hAnsi="Times New Roman" w:eastAsia="Times New Roman"/>
          <w:color w:val="0B0B0B"/>
          <w:sz w:val="27"/>
          <w:szCs w:val="27"/>
        </w:rPr>
      </w:pPr>
    </w:p>
    <w:p w14:paraId="0A3D2175">
      <w:pPr>
        <w:pBdr>
          <w:top w:val="none" w:color="000000" w:sz="0" w:space="0"/>
          <w:left w:val="none" w:color="000000" w:sz="0" w:space="0"/>
          <w:bottom w:val="none" w:color="000000" w:sz="0" w:space="0"/>
          <w:right w:val="none" w:color="000000" w:sz="0" w:space="0"/>
          <w:between w:val="none" w:color="000000" w:sz="0" w:space="0"/>
        </w:pBdr>
        <w:shd w:val="clear" w:fill="FFFFFF"/>
        <w:spacing w:line="288" w:lineRule="auto"/>
        <w:ind w:right="-20"/>
        <w:jc w:val="left"/>
        <w:rPr>
          <w:rFonts w:hint="cs" w:ascii="Times New Roman" w:hAnsi="Times New Roman" w:eastAsia="Times New Roman"/>
          <w:color w:val="0B0B0B"/>
          <w:sz w:val="27"/>
          <w:szCs w:val="27"/>
        </w:rPr>
      </w:pPr>
    </w:p>
    <w:p w14:paraId="00000043">
      <w:pPr>
        <w:pBdr>
          <w:top w:val="none" w:color="000000" w:sz="0" w:space="0"/>
          <w:left w:val="none" w:color="000000" w:sz="0" w:space="0"/>
          <w:bottom w:val="none" w:color="000000" w:sz="0" w:space="0"/>
          <w:right w:val="none" w:color="000000" w:sz="0" w:space="0"/>
          <w:between w:val="none" w:color="000000" w:sz="0" w:space="0"/>
        </w:pBdr>
        <w:shd w:val="clear" w:fill="FFFFFF"/>
        <w:spacing w:line="288" w:lineRule="auto"/>
        <w:ind w:right="-20"/>
        <w:jc w:val="left"/>
        <w:rPr>
          <w:rFonts w:hint="cs" w:ascii="Times New Roman" w:hAnsi="Times New Roman" w:eastAsia="Times New Roman" w:cs="Times New Roman"/>
          <w:color w:val="0B0B0B"/>
          <w:sz w:val="27"/>
          <w:szCs w:val="27"/>
          <w:lang w:bidi="ar-EG"/>
        </w:rPr>
      </w:pPr>
    </w:p>
    <w:p w14:paraId="00000044">
      <w:pPr>
        <w:pBdr>
          <w:top w:val="none" w:color="000000" w:sz="0" w:space="0"/>
          <w:left w:val="none" w:color="000000" w:sz="0" w:space="0"/>
          <w:bottom w:val="none" w:color="000000" w:sz="0" w:space="0"/>
          <w:right w:val="none" w:color="000000" w:sz="0" w:space="0"/>
          <w:between w:val="none" w:color="000000" w:sz="0" w:space="0"/>
        </w:pBdr>
        <w:shd w:val="clear" w:fill="FFFFFF"/>
        <w:spacing w:line="288" w:lineRule="auto"/>
        <w:ind w:right="-20"/>
        <w:jc w:val="center"/>
        <w:rPr>
          <w:rFonts w:ascii="Times New Roman" w:hAnsi="Times New Roman" w:eastAsia="Times New Roman" w:cs="Times New Roman"/>
          <w:color w:val="0B0B0B"/>
          <w:sz w:val="2"/>
          <w:szCs w:val="2"/>
          <w:highlight w:val="white"/>
        </w:rPr>
      </w:pPr>
      <w:r>
        <w:rPr>
          <w:rFonts w:ascii="Times New Roman" w:hAnsi="Times New Roman" w:eastAsia="Times New Roman" w:cs="Times New Roman"/>
          <w:color w:val="0B0B0B"/>
          <w:sz w:val="2"/>
          <w:szCs w:val="2"/>
          <w:highlight w:val="white"/>
          <w:rtl w:val="0"/>
        </w:rPr>
        <w:t>​</w:t>
      </w:r>
    </w:p>
    <w:p w14:paraId="00000045">
      <w:pPr>
        <w:pBdr>
          <w:top w:val="none" w:color="000000" w:sz="0" w:space="0"/>
          <w:left w:val="none" w:color="000000" w:sz="0" w:space="0"/>
          <w:bottom w:val="none" w:color="000000" w:sz="0" w:space="0"/>
          <w:right w:val="none" w:color="000000" w:sz="0" w:space="0"/>
          <w:between w:val="none" w:color="000000" w:sz="0" w:space="0"/>
        </w:pBdr>
        <w:shd w:val="clear" w:fill="FFFFFF"/>
        <w:spacing w:line="288" w:lineRule="auto"/>
        <w:ind w:right="-20"/>
        <w:jc w:val="center"/>
        <w:rPr>
          <w:rFonts w:ascii="Times New Roman" w:hAnsi="Times New Roman" w:eastAsia="Times New Roman" w:cs="Times New Roman"/>
          <w:color w:val="0B0B0B"/>
          <w:sz w:val="2"/>
          <w:szCs w:val="2"/>
          <w:highlight w:val="white"/>
        </w:rPr>
      </w:pPr>
    </w:p>
    <w:p w14:paraId="00000046">
      <w:pPr>
        <w:pBdr>
          <w:top w:val="none" w:color="0B0B0B" w:sz="0" w:space="0"/>
          <w:left w:val="none" w:color="0B0B0B" w:sz="0" w:space="0"/>
          <w:bottom w:val="none" w:color="0B0B0B" w:sz="0" w:space="0"/>
          <w:right w:val="none" w:color="0B0B0B" w:sz="0" w:space="0"/>
          <w:between w:val="none" w:color="0B0B0B" w:sz="0" w:space="0"/>
        </w:pBdr>
        <w:shd w:val="clear" w:fill="FFFFFF"/>
        <w:spacing w:line="360" w:lineRule="auto"/>
        <w:rPr>
          <w:color w:val="0B0B0B"/>
        </w:rPr>
      </w:pPr>
    </w:p>
    <w:p w14:paraId="00000047"/>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ungsuh">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KaTeX_Math">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bullet"/>
      <w:lvlText w:val="●"/>
      <w:lvlJc w:val="left"/>
      <w:pPr>
        <w:ind w:left="720" w:hanging="360"/>
      </w:pPr>
      <w:rPr>
        <w:rFonts w:ascii="Arial" w:hAnsi="Arial" w:eastAsia="Arial" w:cs="Arial"/>
        <w:color w:val="0B0B0B"/>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0053208E"/>
    <w:multiLevelType w:val="multilevel"/>
    <w:tmpl w:val="0053208E"/>
    <w:lvl w:ilvl="0" w:tentative="0">
      <w:start w:val="1"/>
      <w:numFmt w:val="bullet"/>
      <w:lvlText w:val="●"/>
      <w:lvlJc w:val="left"/>
      <w:pPr>
        <w:ind w:left="720" w:hanging="360"/>
      </w:pPr>
      <w:rPr>
        <w:rFonts w:ascii="Arial" w:hAnsi="Arial" w:eastAsia="Arial" w:cs="Arial"/>
        <w:color w:val="0B0B0B"/>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59ADCABA"/>
    <w:multiLevelType w:val="multilevel"/>
    <w:tmpl w:val="59ADCABA"/>
    <w:lvl w:ilvl="0" w:tentative="0">
      <w:start w:val="1"/>
      <w:numFmt w:val="lowerLetter"/>
      <w:lvlText w:val="%1."/>
      <w:lvlJc w:val="left"/>
      <w:pPr>
        <w:ind w:left="720" w:hanging="360"/>
      </w:pPr>
      <w:rPr>
        <w:u w:val="none"/>
      </w:rPr>
    </w:lvl>
    <w:lvl w:ilvl="1" w:tentative="0">
      <w:start w:val="1"/>
      <w:numFmt w:val="lowerRoman"/>
      <w:lvlText w:val="%2."/>
      <w:lvlJc w:val="right"/>
      <w:pPr>
        <w:ind w:left="1440" w:hanging="360"/>
      </w:pPr>
      <w:rPr>
        <w:u w:val="none"/>
      </w:rPr>
    </w:lvl>
    <w:lvl w:ilvl="2" w:tentative="0">
      <w:start w:val="1"/>
      <w:numFmt w:val="decimal"/>
      <w:lvlText w:val="%3."/>
      <w:lvlJc w:val="left"/>
      <w:pPr>
        <w:ind w:left="2160" w:hanging="360"/>
      </w:pPr>
      <w:rPr>
        <w:u w:val="none"/>
      </w:rPr>
    </w:lvl>
    <w:lvl w:ilvl="3" w:tentative="0">
      <w:start w:val="1"/>
      <w:numFmt w:val="lowerLetter"/>
      <w:lvlText w:val="%4."/>
      <w:lvlJc w:val="left"/>
      <w:pPr>
        <w:ind w:left="2880" w:hanging="360"/>
      </w:pPr>
      <w:rPr>
        <w:u w:val="none"/>
      </w:rPr>
    </w:lvl>
    <w:lvl w:ilvl="4" w:tentative="0">
      <w:start w:val="1"/>
      <w:numFmt w:val="lowerRoman"/>
      <w:lvlText w:val="%5."/>
      <w:lvlJc w:val="right"/>
      <w:pPr>
        <w:ind w:left="3600" w:hanging="360"/>
      </w:pPr>
      <w:rPr>
        <w:u w:val="none"/>
      </w:rPr>
    </w:lvl>
    <w:lvl w:ilvl="5" w:tentative="0">
      <w:start w:val="1"/>
      <w:numFmt w:val="decimal"/>
      <w:lvlText w:val="%6."/>
      <w:lvlJc w:val="left"/>
      <w:pPr>
        <w:ind w:left="4320" w:hanging="360"/>
      </w:pPr>
      <w:rPr>
        <w:u w:val="none"/>
      </w:rPr>
    </w:lvl>
    <w:lvl w:ilvl="6" w:tentative="0">
      <w:start w:val="1"/>
      <w:numFmt w:val="lowerLetter"/>
      <w:lvlText w:val="%7."/>
      <w:lvlJc w:val="left"/>
      <w:pPr>
        <w:ind w:left="5040" w:hanging="360"/>
      </w:pPr>
      <w:rPr>
        <w:u w:val="none"/>
      </w:rPr>
    </w:lvl>
    <w:lvl w:ilvl="7" w:tentative="0">
      <w:start w:val="1"/>
      <w:numFmt w:val="lowerRoman"/>
      <w:lvlText w:val="%8."/>
      <w:lvlJc w:val="right"/>
      <w:pPr>
        <w:ind w:left="5760" w:hanging="360"/>
      </w:pPr>
      <w:rPr>
        <w:u w:val="none"/>
      </w:rPr>
    </w:lvl>
    <w:lvl w:ilvl="8" w:tentative="0">
      <w:start w:val="1"/>
      <w:numFmt w:val="decimal"/>
      <w:lvlText w:val="%9."/>
      <w:lvlJc w:val="lef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
  <w:rsids>
    <w:rsidRoot w:val="00000000"/>
    <w:rsid w:val="2AF6651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qFormat="1" w:unhideWhenUsed="0" w:uiPriority="0" w:semiHidden="0" w:name="heading 4"/>
    <w:lsdException w:qFormat="1"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Normal (Web)"/>
    <w:basedOn w:val="1"/>
    <w:uiPriority w:val="0"/>
    <w:rPr>
      <w:sz w:val="24"/>
      <w:szCs w:val="24"/>
    </w:rPr>
  </w:style>
  <w:style w:type="character" w:styleId="11">
    <w:name w:val="Strong"/>
    <w:basedOn w:val="8"/>
    <w:qFormat/>
    <w:uiPriority w:val="0"/>
    <w:rPr>
      <w:b/>
      <w:bCs/>
    </w:rPr>
  </w:style>
  <w:style w:type="paragraph" w:styleId="12">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3">
    <w:name w:val="Title"/>
    <w:basedOn w:val="1"/>
    <w:next w:val="1"/>
    <w:qFormat/>
    <w:uiPriority w:val="0"/>
    <w:pPr>
      <w:keepNext/>
      <w:keepLines/>
      <w:pageBreakBefore w:val="0"/>
      <w:spacing w:before="0" w:after="60"/>
    </w:pPr>
    <w:rPr>
      <w:sz w:val="52"/>
      <w:szCs w:val="52"/>
    </w:rPr>
  </w:style>
  <w:style w:type="table" w:customStyle="1" w:styleId="14">
    <w:name w:val="Table Normal1"/>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4</Pages>
  <TotalTime>3</TotalTime>
  <ScaleCrop>false</ScaleCrop>
  <LinksUpToDate>false</LinksUpToDate>
  <Application>WPS Office_12.2.0.20795_F1E327BC-269C-435d-A152-05C5408002CA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2025-05-05T07:23:24Z</dcterms:created>
  <dc:creator>Mostafa Mohamed</dc:creator>
  <cp:lastModifiedBy>mOsTaFa mOhAmEd</cp:lastModifiedBy>
  <dcterms:modified xsi:type="dcterms:W3CDTF">2025-05-05T07:27:15Z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B25EC8EA08E949178E4538E8A3E78B1F_12</vt:lpwstr>
  </property>
</Properties>
</file>
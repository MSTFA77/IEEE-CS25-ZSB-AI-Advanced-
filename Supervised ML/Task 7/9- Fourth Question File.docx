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280"/>
        <w:rPr>
          <w:color w:val="0B0B0B"/>
          <w:sz w:val="26"/>
          <w:szCs w:val="26"/>
        </w:rPr>
      </w:pPr>
      <w:bookmarkStart w:id="0" w:name="_gqjupe3qi80t" w:colFirst="0" w:colLast="0"/>
      <w:bookmarkEnd w:id="0"/>
      <w:r>
        <w:rPr>
          <w:color w:val="0B0B0B"/>
          <w:sz w:val="26"/>
          <w:szCs w:val="26"/>
          <w:rtl w:val="0"/>
        </w:rPr>
        <w:t>Medical model</w:t>
      </w:r>
    </w:p>
    <w:p w14:paraId="00000002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Recall that for the medical model, we have four possibilities:</w:t>
      </w:r>
    </w:p>
    <w:p w14:paraId="00000003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04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color w:val="0B0B0B"/>
          <w:rtl w:val="0"/>
        </w:rPr>
        <w:t>True positive when the patient is sick and we correctly diagnosed him as sick</w:t>
      </w:r>
    </w:p>
    <w:p w14:paraId="00000005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color w:val="0B0B0B"/>
          <w:rtl w:val="0"/>
        </w:rPr>
        <w:t>True negative when the patient is not sick and we correctly diagnose them as not sick</w:t>
      </w:r>
    </w:p>
    <w:p w14:paraId="00000006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color w:val="0B0B0B"/>
          <w:rtl w:val="0"/>
        </w:rPr>
        <w:t>False positive when the patient is healthy and we incorrectly diagnose them as sick</w:t>
      </w:r>
    </w:p>
    <w:p w14:paraId="00000007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color w:val="0B0B0B"/>
          <w:rtl w:val="0"/>
        </w:rPr>
        <w:t>False negative when the patient is sick and we incorrectly diagnose them as healthy</w:t>
      </w:r>
    </w:p>
    <w:p w14:paraId="00000008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09">
      <w:pPr>
        <w:pStyle w:val="5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240" w:after="40"/>
        <w:rPr>
          <w:b/>
          <w:color w:val="0B0B0B"/>
          <w:sz w:val="22"/>
          <w:szCs w:val="22"/>
        </w:rPr>
      </w:pPr>
      <w:bookmarkStart w:id="1" w:name="_j10tsil8zh72" w:colFirst="0" w:colLast="0"/>
      <w:bookmarkEnd w:id="1"/>
      <w:r>
        <w:rPr>
          <w:b/>
          <w:color w:val="0B0B0B"/>
          <w:sz w:val="22"/>
          <w:szCs w:val="22"/>
          <w:rtl w:val="0"/>
        </w:rPr>
        <w:t>Quiz 1</w:t>
      </w:r>
    </w:p>
    <w:p w14:paraId="0000000A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Which one do you think is worse, a false positive or a false negative? In other words, what is the worst mistake, to misdiagnose a healthy patient as sick or a sick patient as healthy? Respond to the exercise below.</w:t>
      </w:r>
    </w:p>
    <w:p w14:paraId="0000000B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0C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</w:rPr>
        <w:drawing>
          <wp:inline distT="114300" distB="114300" distL="114300" distR="114300">
            <wp:extent cx="5943600" cy="3721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0E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 w:after="0"/>
        <w:rPr>
          <w:b/>
          <w:color w:val="0B0B0B"/>
          <w:sz w:val="26"/>
          <w:szCs w:val="26"/>
        </w:rPr>
      </w:pPr>
      <w:bookmarkStart w:id="2" w:name="_4vnw02nj2zdg" w:colFirst="0" w:colLast="0"/>
      <w:bookmarkEnd w:id="2"/>
      <w:r>
        <w:rPr>
          <w:b/>
          <w:color w:val="0B0B0B"/>
          <w:sz w:val="26"/>
          <w:szCs w:val="26"/>
          <w:rtl w:val="0"/>
        </w:rPr>
        <w:t>Quiz Question</w:t>
      </w:r>
    </w:p>
    <w:p w14:paraId="0000000F"/>
    <w:p w14:paraId="00000010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In the medical example, what is worse, a False Positive, or a False Negative?</w:t>
      </w:r>
    </w:p>
    <w:p w14:paraId="00000011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2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360" w:lineRule="auto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False Positive</w:t>
      </w:r>
    </w:p>
    <w:p w14:paraId="00000013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360" w:lineRule="auto"/>
        <w:ind w:left="720" w:hanging="360"/>
        <w:rPr>
          <w:color w:val="0B0B0B"/>
          <w:highlight w:val="darkGreen"/>
          <w:u w:val="none"/>
        </w:rPr>
      </w:pPr>
      <w:r>
        <w:rPr>
          <w:color w:val="0B0B0B"/>
          <w:highlight w:val="darkGreen"/>
          <w:rtl w:val="0"/>
        </w:rPr>
        <w:t>False Negative</w:t>
      </w:r>
    </w:p>
    <w:p w14:paraId="00000014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280"/>
        <w:rPr>
          <w:color w:val="0B0B0B"/>
          <w:sz w:val="26"/>
          <w:szCs w:val="26"/>
        </w:rPr>
      </w:pPr>
      <w:bookmarkStart w:id="3" w:name="_3zgu973fcyx" w:colFirst="0" w:colLast="0"/>
      <w:bookmarkEnd w:id="3"/>
      <w:r>
        <w:rPr>
          <w:color w:val="0B0B0B"/>
          <w:sz w:val="26"/>
          <w:szCs w:val="26"/>
          <w:rtl w:val="0"/>
        </w:rPr>
        <w:t>Spam email model</w:t>
      </w:r>
    </w:p>
    <w:p w14:paraId="00000015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Imagine we have two emails: one non-spam from our grandma telling us she baked cookies and one spam from a questionable source. Recall that for this model, we again have four possibilities:</w:t>
      </w:r>
    </w:p>
    <w:p w14:paraId="00000016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7">
      <w:pPr>
        <w:numPr>
          <w:ilvl w:val="0"/>
          <w:numId w:val="3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color w:val="0B0B0B"/>
          <w:rtl w:val="0"/>
        </w:rPr>
        <w:t>True positive when the spam e-mail gets correctly sent into the spam folder</w:t>
      </w:r>
    </w:p>
    <w:p w14:paraId="00000018">
      <w:pPr>
        <w:numPr>
          <w:ilvl w:val="0"/>
          <w:numId w:val="3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color w:val="0B0B0B"/>
          <w:rtl w:val="0"/>
        </w:rPr>
        <w:t>True negative when our grandma's e-mail gets correctly sent to the inbox folder</w:t>
      </w:r>
    </w:p>
    <w:p w14:paraId="00000019">
      <w:pPr>
        <w:numPr>
          <w:ilvl w:val="0"/>
          <w:numId w:val="3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color w:val="0B0B0B"/>
          <w:rtl w:val="0"/>
        </w:rPr>
        <w:t>False positive when grandma's email accidentally gets sent to the spam folder</w:t>
      </w:r>
    </w:p>
    <w:p w14:paraId="0000001A">
      <w:pPr>
        <w:numPr>
          <w:ilvl w:val="0"/>
          <w:numId w:val="3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color w:val="0B0B0B"/>
          <w:rtl w:val="0"/>
        </w:rPr>
        <w:t>False negative when a spam email accidentally gets sent to our inbox</w:t>
      </w:r>
    </w:p>
    <w:p w14:paraId="0000001B">
      <w:pPr>
        <w:pStyle w:val="5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240" w:after="40"/>
        <w:rPr>
          <w:b/>
          <w:color w:val="0B0B0B"/>
          <w:sz w:val="22"/>
          <w:szCs w:val="22"/>
        </w:rPr>
      </w:pPr>
      <w:bookmarkStart w:id="4" w:name="_avcnefo4sgmv" w:colFirst="0" w:colLast="0"/>
      <w:bookmarkEnd w:id="4"/>
      <w:r>
        <w:rPr>
          <w:b/>
          <w:color w:val="0B0B0B"/>
          <w:sz w:val="22"/>
          <w:szCs w:val="22"/>
          <w:rtl w:val="0"/>
        </w:rPr>
        <w:t>Quiz 2</w:t>
      </w:r>
    </w:p>
    <w:p w14:paraId="0000001C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Which one do you think is worse, a false positive or a false negative? In other words, what is a worse mistake, to accidentally send your grandma's email to the spam folder or to accidentally send the spam email into your inbox?</w:t>
      </w:r>
    </w:p>
    <w:p w14:paraId="0000001D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E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</w:rPr>
        <w:drawing>
          <wp:inline distT="114300" distB="114300" distL="114300" distR="114300">
            <wp:extent cx="5943600" cy="3835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20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/>
        <w:rPr>
          <w:color w:val="0B0B0B"/>
          <w:sz w:val="26"/>
          <w:szCs w:val="26"/>
        </w:rPr>
      </w:pPr>
      <w:bookmarkStart w:id="5" w:name="_iql3amfqr0co" w:colFirst="0" w:colLast="0"/>
      <w:bookmarkEnd w:id="5"/>
      <w:r>
        <w:rPr>
          <w:color w:val="0B0B0B"/>
          <w:sz w:val="26"/>
          <w:szCs w:val="26"/>
          <w:rtl w:val="0"/>
        </w:rPr>
        <w:t>Quiz Question</w:t>
      </w:r>
    </w:p>
    <w:p w14:paraId="00000021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In the spam detector example, what is worse, a False Positive, or a False Negative?</w:t>
      </w:r>
    </w:p>
    <w:p w14:paraId="00000022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23">
      <w:pPr>
        <w:numPr>
          <w:ilvl w:val="0"/>
          <w:numId w:val="4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360" w:lineRule="auto"/>
        <w:ind w:left="720" w:hanging="360"/>
        <w:rPr>
          <w:color w:val="0B0B0B"/>
          <w:highlight w:val="darkGreen"/>
          <w:u w:val="none"/>
        </w:rPr>
      </w:pPr>
      <w:r>
        <w:rPr>
          <w:color w:val="0B0B0B"/>
          <w:highlight w:val="darkGreen"/>
          <w:rtl w:val="0"/>
        </w:rPr>
        <w:t>False Positive</w:t>
      </w:r>
    </w:p>
    <w:p w14:paraId="00000024">
      <w:pPr>
        <w:numPr>
          <w:ilvl w:val="0"/>
          <w:numId w:val="4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360" w:lineRule="auto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False Negative</w:t>
      </w:r>
      <w:bookmarkStart w:id="6" w:name="_GoBack"/>
      <w:bookmarkEnd w:id="6"/>
    </w:p>
    <w:p w14:paraId="00000025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0B0B0B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0B0B0B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BE0B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2025-05-05T07:16:53Z</dcterms:created>
  <dc:creator>Mostafa Mohamed</dc:creator>
  <cp:lastModifiedBy>mOsTaFa mOhAmEd</cp:lastModifiedBy>
  <dcterms:modified xsi:type="dcterms:W3CDTF">2025-05-05T07:18:50Z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7ED62D98FDEB462EB88316BD6EC23C70_12</vt:lpwstr>
  </property>
</Properties>
</file>
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jc w:val="center"/>
        <w:rPr>
          <w:b/>
          <w:color w:val="0B0B0B"/>
          <w:sz w:val="36"/>
          <w:szCs w:val="36"/>
        </w:rPr>
      </w:pPr>
      <w:r>
        <w:rPr>
          <w:b/>
          <w:color w:val="0B0B0B"/>
          <w:sz w:val="36"/>
          <w:szCs w:val="36"/>
          <w:rtl w:val="0"/>
        </w:rPr>
        <w:t>Ridge &amp; Lasso Questions (Make sure you watch the videos 1st)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jc w:val="center"/>
        <w:rPr>
          <w:b/>
          <w:color w:val="0B0B0B"/>
          <w:sz w:val="36"/>
          <w:szCs w:val="36"/>
        </w:rPr>
      </w:pP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1. The lambda parameter can be used to ___.</w:t>
      </w:r>
    </w:p>
    <w:p w14:paraId="00000004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144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Move from L2 regularization to L1 regularization</w:t>
      </w:r>
    </w:p>
    <w:p w14:paraId="00000005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144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Alter the amount of the error from a complex model</w:t>
      </w: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1440" w:firstLine="0"/>
        <w:rPr>
          <w:color w:val="0B0B0B"/>
          <w:sz w:val="28"/>
          <w:szCs w:val="28"/>
        </w:rPr>
      </w:pP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rFonts w:hint="default" w:cs="Arial"/>
          <w:color w:val="0B0B0B"/>
          <w:sz w:val="28"/>
          <w:szCs w:val="28"/>
          <w:shd w:val="clear" w:fill="2015FF"/>
          <w:lang w:val="en-US" w:bidi="ar-EG"/>
        </w:rPr>
      </w:pPr>
      <w:r>
        <w:rPr>
          <w:i/>
          <w:color w:val="0B0B0B"/>
          <w:sz w:val="26"/>
          <w:szCs w:val="26"/>
          <w:rtl w:val="0"/>
        </w:rPr>
        <w:t xml:space="preserve">Your Answer: </w:t>
      </w:r>
      <w:r>
        <w:rPr>
          <w:rFonts w:hint="default"/>
          <w:i/>
          <w:color w:val="0B0B0B"/>
          <w:sz w:val="26"/>
          <w:szCs w:val="26"/>
          <w:rtl w:val="0"/>
          <w:lang w:val="en-US"/>
        </w:rPr>
        <w:t>B</w:t>
      </w:r>
    </w:p>
    <w:p w14:paraId="0000000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2. Regularization can be effective when trying to eliminate or reduce ____ .</w:t>
      </w:r>
    </w:p>
    <w:p w14:paraId="0000000A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Underfitting</w:t>
      </w:r>
    </w:p>
    <w:p w14:paraId="0000000B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Overfitting</w:t>
      </w: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z w:val="28"/>
          <w:szCs w:val="28"/>
        </w:rPr>
      </w:pP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hint="default"/>
          <w:i/>
          <w:color w:val="0B0B0B"/>
          <w:sz w:val="26"/>
          <w:szCs w:val="26"/>
          <w:lang w:val="en-US"/>
        </w:rPr>
      </w:pPr>
      <w:r>
        <w:rPr>
          <w:i/>
          <w:color w:val="0B0B0B"/>
          <w:sz w:val="26"/>
          <w:szCs w:val="26"/>
          <w:rtl w:val="0"/>
        </w:rPr>
        <w:t>Your Answer:</w:t>
      </w:r>
      <w:r>
        <w:rPr>
          <w:rFonts w:hint="default"/>
          <w:i/>
          <w:color w:val="0B0B0B"/>
          <w:sz w:val="26"/>
          <w:szCs w:val="26"/>
          <w:rtl w:val="0"/>
          <w:lang w:val="en-US"/>
        </w:rPr>
        <w:t xml:space="preserve"> B</w:t>
      </w:r>
    </w:p>
    <w:p w14:paraId="0000000E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b/>
          <w:color w:val="0B0B0B"/>
          <w:sz w:val="36"/>
          <w:szCs w:val="36"/>
        </w:rPr>
      </w:pPr>
      <w:bookmarkStart w:id="0" w:name="_rabti9ao64ds" w:colFirst="0" w:colLast="0"/>
      <w:bookmarkEnd w:id="0"/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3. Which of the following should also be considered when deciding between a simpler or a more complex model</w:t>
      </w:r>
    </w:p>
    <w:p w14:paraId="00000010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Sensitivity and importance of the accuracy of the result</w:t>
      </w:r>
    </w:p>
    <w:p w14:paraId="00000011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Cost of collecting data</w:t>
      </w:r>
    </w:p>
    <w:p w14:paraId="00000012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Linear regression vs. Classification</w:t>
      </w:r>
    </w:p>
    <w:p w14:paraId="0000001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z w:val="28"/>
          <w:szCs w:val="28"/>
        </w:rPr>
      </w:pPr>
    </w:p>
    <w:p w14:paraId="000000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  <w:r>
        <w:rPr>
          <w:i/>
          <w:color w:val="0B0B0B"/>
          <w:sz w:val="26"/>
          <w:szCs w:val="26"/>
          <w:rtl w:val="0"/>
        </w:rPr>
        <w:t xml:space="preserve">Your Answer: </w:t>
      </w:r>
      <w:r>
        <w:rPr>
          <w:rFonts w:hint="default"/>
          <w:i/>
          <w:color w:val="0B0B0B"/>
          <w:sz w:val="26"/>
          <w:szCs w:val="26"/>
          <w:rtl w:val="0"/>
          <w:lang w:val="en-US"/>
        </w:rPr>
        <w:t>A</w:t>
      </w:r>
      <w:r>
        <w:rPr>
          <w:i/>
          <w:color w:val="0B0B0B"/>
          <w:sz w:val="26"/>
          <w:szCs w:val="26"/>
          <w:rtl w:val="0"/>
        </w:rPr>
        <w:t xml:space="preserve"> </w:t>
      </w: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</w:p>
    <w:p w14:paraId="0000001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392" w:lineRule="auto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4. Which of the following statements about the ridge regression is false?</w:t>
      </w:r>
    </w:p>
    <w:p w14:paraId="00000018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Ridge regression is used to prevent overfitting</w:t>
      </w:r>
    </w:p>
    <w:p w14:paraId="00000019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Ridge regression is used for regularization</w:t>
      </w:r>
    </w:p>
    <w:p w14:paraId="0000001A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Ridge regression is a feature selection algorithm</w:t>
      </w:r>
    </w:p>
    <w:p w14:paraId="0000001B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Ridge regression can prevent multicollinearity issues</w:t>
      </w:r>
    </w:p>
    <w:p w14:paraId="0000001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  <w:sz w:val="28"/>
          <w:szCs w:val="28"/>
        </w:rPr>
      </w:pPr>
    </w:p>
    <w:p w14:paraId="0000001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  <w:r>
        <w:rPr>
          <w:i/>
          <w:color w:val="0B0B0B"/>
          <w:sz w:val="26"/>
          <w:szCs w:val="26"/>
          <w:rtl w:val="0"/>
        </w:rPr>
        <w:t xml:space="preserve">Your Answer: </w:t>
      </w:r>
      <w:r>
        <w:rPr>
          <w:rFonts w:hint="default"/>
          <w:i/>
          <w:color w:val="0B0B0B"/>
          <w:sz w:val="26"/>
          <w:szCs w:val="26"/>
          <w:rtl w:val="0"/>
          <w:lang w:val="en-US"/>
        </w:rPr>
        <w:t>C</w:t>
      </w:r>
      <w:r>
        <w:rPr>
          <w:i/>
          <w:color w:val="0B0B0B"/>
          <w:sz w:val="26"/>
          <w:szCs w:val="26"/>
          <w:rtl w:val="0"/>
        </w:rPr>
        <w:t xml:space="preserve"> </w:t>
      </w:r>
    </w:p>
    <w:p w14:paraId="0000001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</w:p>
    <w:p w14:paraId="0000001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</w:p>
    <w:p w14:paraId="0000002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</w:p>
    <w:p w14:paraId="00000021">
      <w:pPr>
        <w:keepNext w:val="0"/>
        <w:keepLines w:val="0"/>
        <w:pageBreakBefore w:val="0"/>
        <w:widowControl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left="0" w:right="0" w:firstLine="0"/>
        <w:jc w:val="left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5. Which of the following statements about the lasso regression is false?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left="720" w:right="0" w:hanging="360"/>
        <w:jc w:val="left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Lasso regression is used to prevent overfitting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left="720" w:right="0" w:hanging="360"/>
        <w:jc w:val="left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Lasso regression is used for regularization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left="720" w:right="0" w:hanging="360"/>
        <w:jc w:val="left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Lasso regression is a feature selection algorithm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left="720" w:right="0" w:hanging="360"/>
        <w:jc w:val="left"/>
        <w:rPr>
          <w:color w:val="0B0B0B"/>
          <w:sz w:val="28"/>
          <w:szCs w:val="28"/>
        </w:rPr>
      </w:pPr>
      <w:r>
        <w:rPr>
          <w:color w:val="0B0B0B"/>
          <w:sz w:val="28"/>
          <w:szCs w:val="28"/>
          <w:rtl w:val="0"/>
        </w:rPr>
        <w:t>Lasso regression can be used for classification</w:t>
      </w:r>
    </w:p>
    <w:p w14:paraId="0000002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z w:val="28"/>
          <w:szCs w:val="28"/>
        </w:rPr>
      </w:pPr>
    </w:p>
    <w:p w14:paraId="0000002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6"/>
          <w:szCs w:val="26"/>
        </w:rPr>
      </w:pPr>
      <w:r>
        <w:rPr>
          <w:i/>
          <w:color w:val="0B0B0B"/>
          <w:sz w:val="26"/>
          <w:szCs w:val="26"/>
          <w:rtl w:val="0"/>
        </w:rPr>
        <w:t xml:space="preserve">Your Answer: </w:t>
      </w:r>
      <w:r>
        <w:rPr>
          <w:rFonts w:hint="default"/>
          <w:i/>
          <w:color w:val="0B0B0B"/>
          <w:sz w:val="26"/>
          <w:szCs w:val="26"/>
          <w:rtl w:val="0"/>
          <w:lang w:val="en-US"/>
        </w:rPr>
        <w:t>D</w:t>
      </w:r>
      <w:r>
        <w:rPr>
          <w:i/>
          <w:color w:val="0B0B0B"/>
          <w:sz w:val="26"/>
          <w:szCs w:val="26"/>
          <w:rtl w:val="0"/>
        </w:rPr>
        <w:t xml:space="preserve"> </w:t>
      </w:r>
    </w:p>
    <w:p w14:paraId="00000028">
      <w:pPr>
        <w:keepNext w:val="0"/>
        <w:keepLines w:val="0"/>
        <w:pageBreakBefore w:val="0"/>
        <w:widowControl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 w:line="392" w:lineRule="auto"/>
        <w:ind w:right="0"/>
        <w:jc w:val="left"/>
        <w:rPr>
          <w:color w:val="0B0B0B"/>
          <w:sz w:val="30"/>
          <w:szCs w:val="30"/>
        </w:rPr>
      </w:pPr>
    </w:p>
    <w:p w14:paraId="0000002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8"/>
          <w:szCs w:val="28"/>
        </w:rPr>
      </w:pPr>
    </w:p>
    <w:p w14:paraId="0000002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  <w:sz w:val="30"/>
          <w:szCs w:val="30"/>
        </w:rPr>
      </w:pPr>
    </w:p>
    <w:p w14:paraId="0000002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  <w:sz w:val="28"/>
          <w:szCs w:val="28"/>
        </w:rPr>
      </w:pPr>
    </w:p>
    <w:p w14:paraId="0000002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z w:val="30"/>
          <w:szCs w:val="30"/>
        </w:rPr>
      </w:pPr>
    </w:p>
    <w:p w14:paraId="0000002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2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rPr>
          <w:color w:val="0B0B0B"/>
        </w:rPr>
      </w:pPr>
    </w:p>
    <w:p w14:paraId="0000002F"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2E3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2025-03-14T19:27:23Z</dcterms:created>
  <dc:creator>Mostafa Mohamed</dc:creator>
  <cp:lastModifiedBy>mOsTaFa mOhAmEd</cp:lastModifiedBy>
  <dcterms:modified xsi:type="dcterms:W3CDTF">2025-03-14T19:28:39Z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FB9E28903E8841508F753F5028463BA0_12</vt:lpwstr>
  </property>
</Properties>
</file>